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51C0965F" w:rsidR="00AC0D66" w:rsidRPr="009D34F2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9D34F2" w:rsidRPr="009D34F2">
        <w:rPr>
          <w:rFonts w:ascii="Times New Roman" w:hAnsi="Times New Roman"/>
          <w:b/>
          <w:sz w:val="28"/>
          <w:szCs w:val="28"/>
        </w:rPr>
        <w:t>3</w:t>
      </w:r>
    </w:p>
    <w:p w14:paraId="5C8CE150" w14:textId="3BA4BF5F" w:rsidR="00AC0D66" w:rsidRPr="008D0FD9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23AC9DA5" w14:textId="74248C35" w:rsidR="00AC0D66" w:rsidRPr="00787936" w:rsidRDefault="00AC0D66" w:rsidP="00787936">
      <w:pPr>
        <w:spacing w:after="0" w:line="240" w:lineRule="auto"/>
        <w:jc w:val="center"/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9D34F2" w:rsidRPr="009D34F2">
        <w:rPr>
          <w:rFonts w:ascii="Times New Roman" w:hAnsi="Times New Roman"/>
          <w:color w:val="000000"/>
          <w:sz w:val="28"/>
          <w:szCs w:val="28"/>
        </w:rPr>
        <w:t xml:space="preserve">Обработка </w:t>
      </w:r>
      <w:r w:rsidR="009D34F2" w:rsidRPr="009D34F2">
        <w:rPr>
          <w:rFonts w:ascii="Times New Roman" w:hAnsi="Times New Roman"/>
          <w:i/>
          <w:iCs/>
          <w:color w:val="000000"/>
          <w:sz w:val="28"/>
          <w:szCs w:val="28"/>
        </w:rPr>
        <w:t>HTTP</w:t>
      </w:r>
      <w:r w:rsidR="009D34F2" w:rsidRPr="009D34F2">
        <w:rPr>
          <w:rFonts w:ascii="Times New Roman" w:hAnsi="Times New Roman"/>
          <w:color w:val="000000"/>
          <w:sz w:val="28"/>
          <w:szCs w:val="28"/>
        </w:rPr>
        <w:t xml:space="preserve"> запросов средствами </w:t>
      </w:r>
      <w:r w:rsidR="009D34F2" w:rsidRPr="009D34F2">
        <w:rPr>
          <w:rFonts w:ascii="Times New Roman" w:hAnsi="Times New Roman"/>
          <w:i/>
          <w:iCs/>
          <w:color w:val="000000"/>
          <w:sz w:val="28"/>
          <w:szCs w:val="28"/>
        </w:rPr>
        <w:t>ASP.NET Core</w:t>
      </w:r>
      <w:r w:rsidR="009D34F2" w:rsidRPr="009D34F2">
        <w:rPr>
          <w:rFonts w:ascii="Times New Roman" w:hAnsi="Times New Roman"/>
          <w:color w:val="000000"/>
          <w:sz w:val="28"/>
          <w:szCs w:val="28"/>
        </w:rPr>
        <w:t>. Сохранение состояния. Кэширование.</w:t>
      </w:r>
      <w:r w:rsidRPr="00787936">
        <w:rPr>
          <w:color w:val="000000"/>
          <w:sz w:val="28"/>
          <w:szCs w:val="28"/>
        </w:rPr>
        <w:t>»</w:t>
      </w:r>
    </w:p>
    <w:p w14:paraId="302885C7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A0FE0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3E517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5C85D4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2AE7FB3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65BDE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32685C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DA626B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DFE8A45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90B6C6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49B40F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8D6FBA" w14:textId="0F34B395" w:rsidR="00AC0D66" w:rsidRPr="008D0FD9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77777777" w:rsidR="00E0301F" w:rsidRDefault="00CF3E68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Король В. Н.</w:t>
      </w:r>
    </w:p>
    <w:p w14:paraId="12D8AFC5" w14:textId="5F3B3F1D" w:rsidR="00AC0D66" w:rsidRPr="00395A55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395A55">
        <w:rPr>
          <w:rFonts w:ascii="Times New Roman" w:hAnsi="Times New Roman"/>
          <w:sz w:val="28"/>
          <w:szCs w:val="28"/>
        </w:rPr>
        <w:t>ректор</w:t>
      </w:r>
    </w:p>
    <w:p w14:paraId="1DDBC959" w14:textId="5D71D9A7" w:rsidR="00AC0D66" w:rsidRPr="008D0FD9" w:rsidRDefault="00395A5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Асенчик</w:t>
      </w:r>
      <w:proofErr w:type="spellEnd"/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0CA9D4E" w14:textId="77777777" w:rsidR="00AC0D66" w:rsidRPr="008D0FD9" w:rsidRDefault="00AC0D66" w:rsidP="00395A5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3F2A5A83" w14:textId="7BBF9DF0" w:rsidR="00AC0D66" w:rsidRDefault="00AC0D66" w:rsidP="00520CB3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9D34F2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9D34F2" w:rsidRPr="009D34F2">
        <w:rPr>
          <w:rFonts w:ascii="Times New Roman" w:hAnsi="Times New Roman"/>
          <w:bCs/>
          <w:sz w:val="28"/>
          <w:szCs w:val="28"/>
        </w:rPr>
        <w:t xml:space="preserve">ознакомиться c методами обработкой 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HTTP</w:t>
      </w:r>
      <w:r w:rsidR="009D34F2" w:rsidRPr="009D34F2">
        <w:rPr>
          <w:rFonts w:ascii="Times New Roman" w:hAnsi="Times New Roman"/>
          <w:bCs/>
          <w:sz w:val="28"/>
          <w:szCs w:val="28"/>
        </w:rPr>
        <w:t xml:space="preserve"> средствами 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ASP</w:t>
      </w:r>
      <w:r w:rsidR="009D34F2" w:rsidRPr="009D34F2">
        <w:rPr>
          <w:rFonts w:ascii="Times New Roman" w:hAnsi="Times New Roman"/>
          <w:bCs/>
          <w:sz w:val="28"/>
          <w:szCs w:val="28"/>
        </w:rPr>
        <w:t>.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NET</w:t>
      </w:r>
      <w:r w:rsidR="009D34F2" w:rsidRPr="009D34F2">
        <w:rPr>
          <w:rFonts w:ascii="Times New Roman" w:hAnsi="Times New Roman"/>
          <w:bCs/>
          <w:sz w:val="28"/>
          <w:szCs w:val="28"/>
        </w:rPr>
        <w:t xml:space="preserve"> 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Core</w:t>
      </w:r>
      <w:r w:rsidR="009D34F2" w:rsidRPr="009D34F2">
        <w:rPr>
          <w:rFonts w:ascii="Times New Roman" w:hAnsi="Times New Roman"/>
          <w:bCs/>
          <w:sz w:val="28"/>
          <w:szCs w:val="28"/>
        </w:rPr>
        <w:t>, методами сохранения состояния приложения и повышение производительности приложений путем использования разных видов кэширования.</w:t>
      </w:r>
    </w:p>
    <w:p w14:paraId="56DF2928" w14:textId="412BA560" w:rsidR="00E73DF9" w:rsidRPr="009C71B0" w:rsidRDefault="00E73DF9" w:rsidP="009C71B0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8"/>
          <w:szCs w:val="28"/>
          <w:lang w:val="en-US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13B88D27" w14:textId="77777777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Используя ранее разработанные объектную модель для доступа к данным в заданной предметной области разработать простое </w:t>
      </w:r>
      <w:r w:rsidRPr="00764073">
        <w:rPr>
          <w:rFonts w:ascii="Times New Roman" w:hAnsi="Times New Roman"/>
          <w:i/>
          <w:iCs/>
          <w:sz w:val="28"/>
          <w:szCs w:val="28"/>
        </w:rPr>
        <w:t>ASP</w:t>
      </w:r>
      <w:r w:rsidRPr="009D34F2">
        <w:rPr>
          <w:rFonts w:ascii="Times New Roman" w:hAnsi="Times New Roman"/>
          <w:sz w:val="28"/>
          <w:szCs w:val="28"/>
        </w:rPr>
        <w:t>.</w:t>
      </w:r>
      <w:r w:rsidRPr="00764073">
        <w:rPr>
          <w:rFonts w:ascii="Times New Roman" w:hAnsi="Times New Roman"/>
          <w:i/>
          <w:iCs/>
          <w:sz w:val="28"/>
          <w:szCs w:val="28"/>
        </w:rPr>
        <w:t>NET</w:t>
      </w:r>
      <w:r w:rsidRPr="009D34F2">
        <w:rPr>
          <w:rFonts w:ascii="Times New Roman" w:hAnsi="Times New Roman"/>
          <w:sz w:val="28"/>
          <w:szCs w:val="28"/>
        </w:rPr>
        <w:t xml:space="preserve"> </w:t>
      </w:r>
      <w:r w:rsidRPr="00764073">
        <w:rPr>
          <w:rFonts w:ascii="Times New Roman" w:hAnsi="Times New Roman"/>
          <w:i/>
          <w:iCs/>
          <w:sz w:val="28"/>
          <w:szCs w:val="28"/>
        </w:rPr>
        <w:t>Core</w:t>
      </w:r>
      <w:r w:rsidRPr="009D34F2">
        <w:rPr>
          <w:rFonts w:ascii="Times New Roman" w:hAnsi="Times New Roman"/>
          <w:sz w:val="28"/>
          <w:szCs w:val="28"/>
        </w:rPr>
        <w:t xml:space="preserve"> приложение.</w:t>
      </w:r>
    </w:p>
    <w:p w14:paraId="2A0BD907" w14:textId="2ABE5BF6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2.1. С использование методов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Run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Map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Use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разработать:</w:t>
      </w:r>
    </w:p>
    <w:p w14:paraId="23919C70" w14:textId="4152B82E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1. компоненты промежуточного уровня (</w:t>
      </w:r>
      <w:proofErr w:type="spellStart"/>
      <w:r w:rsidRPr="009D34F2">
        <w:rPr>
          <w:rFonts w:ascii="Times New Roman" w:hAnsi="Times New Roman"/>
          <w:sz w:val="28"/>
          <w:szCs w:val="28"/>
        </w:rPr>
        <w:t>middleware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) и встроить их в конвейер обработки </w:t>
      </w:r>
      <w:r w:rsidRPr="00764073">
        <w:rPr>
          <w:rFonts w:ascii="Times New Roman" w:hAnsi="Times New Roman"/>
          <w:i/>
          <w:iCs/>
          <w:sz w:val="28"/>
          <w:szCs w:val="28"/>
        </w:rPr>
        <w:t>HTTP</w:t>
      </w:r>
      <w:r w:rsidRPr="009D34F2">
        <w:rPr>
          <w:rFonts w:ascii="Times New Roman" w:hAnsi="Times New Roman"/>
          <w:sz w:val="28"/>
          <w:szCs w:val="28"/>
        </w:rPr>
        <w:t xml:space="preserve"> запроса с целью кэширования 20 записей из каждой таблицы базы данных заданной предметной области с помощью встроенного инструмента кэширования </w:t>
      </w:r>
      <w:r w:rsidR="00764073">
        <w:rPr>
          <w:rFonts w:ascii="Times New Roman" w:hAnsi="Times New Roman"/>
          <w:sz w:val="28"/>
          <w:szCs w:val="28"/>
        </w:rPr>
        <w:softHyphen/>
      </w:r>
      <w:r w:rsidR="00764073">
        <w:rPr>
          <w:rFonts w:ascii="Times New Roman" w:hAnsi="Times New Roman"/>
          <w:sz w:val="28"/>
          <w:szCs w:val="28"/>
        </w:rPr>
        <w:softHyphen/>
      </w:r>
      <w:r w:rsidR="00764073">
        <w:rPr>
          <w:rFonts w:ascii="Times New Roman" w:hAnsi="Times New Roman"/>
          <w:sz w:val="28"/>
          <w:szCs w:val="28"/>
        </w:rPr>
        <w:softHyphen/>
      </w:r>
      <w:r w:rsidR="00764073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1657E7" w:rsidRPr="001657E7">
        <w:rPr>
          <w:rFonts w:ascii="Times New Roman" w:hAnsi="Times New Roman"/>
          <w:sz w:val="28"/>
          <w:szCs w:val="28"/>
        </w:rPr>
        <w:t>–</w:t>
      </w:r>
      <w:r w:rsidRPr="009D34F2">
        <w:rPr>
          <w:rFonts w:ascii="Times New Roman" w:hAnsi="Times New Roman"/>
          <w:sz w:val="28"/>
          <w:szCs w:val="28"/>
        </w:rPr>
        <w:t xml:space="preserve"> объекта </w:t>
      </w:r>
      <w:proofErr w:type="spellStart"/>
      <w:r w:rsidRPr="009D34F2">
        <w:rPr>
          <w:rFonts w:ascii="Times New Roman" w:hAnsi="Times New Roman"/>
          <w:sz w:val="28"/>
          <w:szCs w:val="28"/>
        </w:rPr>
        <w:t>IMemoryCache</w:t>
      </w:r>
      <w:proofErr w:type="spellEnd"/>
      <w:r w:rsidRPr="009D34F2">
        <w:rPr>
          <w:rFonts w:ascii="Times New Roman" w:hAnsi="Times New Roman"/>
          <w:sz w:val="28"/>
          <w:szCs w:val="28"/>
        </w:rPr>
        <w:t>. Данные в кэше хранить неизменными в течение 2*</w:t>
      </w:r>
      <w:r w:rsidRPr="00764073">
        <w:rPr>
          <w:rFonts w:ascii="Times New Roman" w:hAnsi="Times New Roman"/>
          <w:i/>
          <w:iCs/>
          <w:sz w:val="28"/>
          <w:szCs w:val="28"/>
        </w:rPr>
        <w:t>N+</w:t>
      </w:r>
      <w:r w:rsidRPr="009D34F2">
        <w:rPr>
          <w:rFonts w:ascii="Times New Roman" w:hAnsi="Times New Roman"/>
          <w:sz w:val="28"/>
          <w:szCs w:val="28"/>
        </w:rPr>
        <w:t xml:space="preserve">240 секунд, где </w:t>
      </w:r>
      <w:r w:rsidRPr="00764073">
        <w:rPr>
          <w:rFonts w:ascii="Times New Roman" w:hAnsi="Times New Roman"/>
          <w:i/>
          <w:iCs/>
          <w:sz w:val="28"/>
          <w:szCs w:val="28"/>
        </w:rPr>
        <w:t>N</w:t>
      </w:r>
      <w:r w:rsidR="001657E7" w:rsidRPr="001657E7">
        <w:rPr>
          <w:rFonts w:ascii="Times New Roman" w:hAnsi="Times New Roman"/>
          <w:sz w:val="28"/>
          <w:szCs w:val="28"/>
        </w:rPr>
        <w:t xml:space="preserve"> –</w:t>
      </w:r>
      <w:r w:rsidRPr="009D34F2">
        <w:rPr>
          <w:rFonts w:ascii="Times New Roman" w:hAnsi="Times New Roman"/>
          <w:sz w:val="28"/>
          <w:szCs w:val="28"/>
        </w:rPr>
        <w:t xml:space="preserve"> номер вашего варианта.</w:t>
      </w:r>
    </w:p>
    <w:p w14:paraId="242B45B0" w14:textId="235C44FF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2. собственную систему маршрутизации входящих запросов:</w:t>
      </w:r>
    </w:p>
    <w:p w14:paraId="2B1D31FA" w14:textId="2C0AEC84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• если 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содержит \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info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– выводить в выходной поток для отображения браузером информацию о клиенте и выходить из конвейера обработки запроса;</w:t>
      </w:r>
    </w:p>
    <w:p w14:paraId="1A1310C6" w14:textId="02EF7222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• если 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содержит \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table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(где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table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– имя таблицы из базы данных) – выводить в выходной поток для отображения браузером с использование метода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Response</w:t>
      </w:r>
      <w:r w:rsidRPr="009D34F2">
        <w:rPr>
          <w:rFonts w:ascii="Times New Roman" w:hAnsi="Times New Roman"/>
          <w:sz w:val="28"/>
          <w:szCs w:val="28"/>
        </w:rPr>
        <w:t>.</w:t>
      </w:r>
      <w:r w:rsidRPr="00764073">
        <w:rPr>
          <w:rFonts w:ascii="Times New Roman" w:hAnsi="Times New Roman"/>
          <w:i/>
          <w:iCs/>
          <w:sz w:val="28"/>
          <w:szCs w:val="28"/>
        </w:rPr>
        <w:t>WriteAsync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кэшированную информацию из соответствующей таблицы базы данных и выходить из конвейера обработки запроса;</w:t>
      </w:r>
    </w:p>
    <w:p w14:paraId="6877444F" w14:textId="39A4C408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• если 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содержит 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searchform1</w:t>
      </w:r>
      <w:r w:rsidRPr="009D34F2">
        <w:rPr>
          <w:rFonts w:ascii="Times New Roman" w:hAnsi="Times New Roman"/>
          <w:sz w:val="28"/>
          <w:szCs w:val="28"/>
        </w:rPr>
        <w:t xml:space="preserve"> или 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searchform2</w:t>
      </w:r>
      <w:r w:rsidRPr="009D34F2">
        <w:rPr>
          <w:rFonts w:ascii="Times New Roman" w:hAnsi="Times New Roman"/>
          <w:sz w:val="28"/>
          <w:szCs w:val="28"/>
        </w:rPr>
        <w:t xml:space="preserve"> – выводить в выходной поток для отображения браузером с использование метода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Response</w:t>
      </w:r>
      <w:r w:rsidRPr="009D34F2">
        <w:rPr>
          <w:rFonts w:ascii="Times New Roman" w:hAnsi="Times New Roman"/>
          <w:sz w:val="28"/>
          <w:szCs w:val="28"/>
        </w:rPr>
        <w:t>.</w:t>
      </w:r>
      <w:r w:rsidRPr="00764073">
        <w:rPr>
          <w:rFonts w:ascii="Times New Roman" w:hAnsi="Times New Roman"/>
          <w:i/>
          <w:iCs/>
          <w:sz w:val="28"/>
          <w:szCs w:val="28"/>
        </w:rPr>
        <w:t>WriteAsync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формы для поиска информации из базы данных и выходить из конвейера обработки запроса; </w:t>
      </w:r>
    </w:p>
    <w:p w14:paraId="4284765F" w14:textId="77777777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форма должна содержать, как минимум: одно поле, одного поле со списком, один список, одну кнопку;</w:t>
      </w:r>
    </w:p>
    <w:p w14:paraId="6EBDF506" w14:textId="64B00B2A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• в противном случае (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не содержит перечисленных выше элементов) </w:t>
      </w:r>
      <w:r w:rsidR="001657E7" w:rsidRPr="001657E7">
        <w:rPr>
          <w:rFonts w:ascii="Times New Roman" w:hAnsi="Times New Roman"/>
          <w:sz w:val="28"/>
          <w:szCs w:val="28"/>
        </w:rPr>
        <w:t>–</w:t>
      </w:r>
      <w:r w:rsidRPr="009D34F2">
        <w:rPr>
          <w:rFonts w:ascii="Times New Roman" w:hAnsi="Times New Roman"/>
          <w:sz w:val="28"/>
          <w:szCs w:val="28"/>
        </w:rPr>
        <w:t xml:space="preserve"> продолжать обрабатывать другие компоненты конвейера обработки запросов;</w:t>
      </w:r>
    </w:p>
    <w:p w14:paraId="086DD135" w14:textId="5DDB6DCC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2.2. Реализовать сохранение состояния элементов одной формы одной страницы с использованием куки (\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searchform1</w:t>
      </w:r>
      <w:r w:rsidRPr="009D34F2">
        <w:rPr>
          <w:rFonts w:ascii="Times New Roman" w:hAnsi="Times New Roman"/>
          <w:sz w:val="28"/>
          <w:szCs w:val="28"/>
        </w:rPr>
        <w:t>).</w:t>
      </w:r>
    </w:p>
    <w:p w14:paraId="77FF92A0" w14:textId="743DDA89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2.3. Реализовать сохранение состояния элементов одной формы одной страницы в виде одного объекта специальной структуры с использованием объекта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Session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(\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searchform2</w:t>
      </w:r>
      <w:r w:rsidRPr="009D34F2">
        <w:rPr>
          <w:rFonts w:ascii="Times New Roman" w:hAnsi="Times New Roman"/>
          <w:sz w:val="28"/>
          <w:szCs w:val="28"/>
        </w:rPr>
        <w:t>).</w:t>
      </w:r>
    </w:p>
    <w:p w14:paraId="22A9030E" w14:textId="3A08332B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2.4. Осуществить заполнение элементов формы при их загрузке данными ранее </w:t>
      </w:r>
      <w:proofErr w:type="spellStart"/>
      <w:r w:rsidRPr="009D34F2">
        <w:rPr>
          <w:rFonts w:ascii="Times New Roman" w:hAnsi="Times New Roman"/>
          <w:sz w:val="28"/>
          <w:szCs w:val="28"/>
        </w:rPr>
        <w:t>сохранненными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в объекте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Session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и куки (\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searchform1</w:t>
      </w:r>
      <w:r w:rsidRPr="009D34F2">
        <w:rPr>
          <w:rFonts w:ascii="Times New Roman" w:hAnsi="Times New Roman"/>
          <w:sz w:val="28"/>
          <w:szCs w:val="28"/>
        </w:rPr>
        <w:t>, 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searchform2</w:t>
      </w:r>
      <w:r w:rsidRPr="009D34F2">
        <w:rPr>
          <w:rFonts w:ascii="Times New Roman" w:hAnsi="Times New Roman"/>
          <w:sz w:val="28"/>
          <w:szCs w:val="28"/>
        </w:rPr>
        <w:t>).</w:t>
      </w:r>
    </w:p>
    <w:p w14:paraId="48E6FE89" w14:textId="3783C21D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2.5. С использованием средств разработчика браузера (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Chrome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, </w:t>
      </w:r>
      <w:r w:rsidRPr="00764073">
        <w:rPr>
          <w:rFonts w:ascii="Times New Roman" w:hAnsi="Times New Roman"/>
          <w:i/>
          <w:iCs/>
          <w:sz w:val="28"/>
          <w:szCs w:val="28"/>
        </w:rPr>
        <w:t>Firefox</w:t>
      </w:r>
      <w:r w:rsidRPr="009D34F2">
        <w:rPr>
          <w:rFonts w:ascii="Times New Roman" w:hAnsi="Times New Roman"/>
          <w:sz w:val="28"/>
          <w:szCs w:val="28"/>
        </w:rPr>
        <w:t xml:space="preserve">) продемонстрировать ускорение обработки запроса при наличии кэширования с использованием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MemoryCache</w:t>
      </w:r>
      <w:proofErr w:type="spellEnd"/>
      <w:r w:rsidRPr="009D34F2">
        <w:rPr>
          <w:rFonts w:ascii="Times New Roman" w:hAnsi="Times New Roman"/>
          <w:sz w:val="28"/>
          <w:szCs w:val="28"/>
        </w:rPr>
        <w:t>.</w:t>
      </w:r>
    </w:p>
    <w:p w14:paraId="5BD800B3" w14:textId="32D8963B" w:rsidR="00395A55" w:rsidRPr="00520CB3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2.6. Разместить выполненный проект на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github</w:t>
      </w:r>
      <w:proofErr w:type="spellEnd"/>
      <w:r w:rsidRPr="009D34F2">
        <w:rPr>
          <w:rFonts w:ascii="Times New Roman" w:hAnsi="Times New Roman"/>
          <w:sz w:val="28"/>
          <w:szCs w:val="28"/>
        </w:rPr>
        <w:t>.</w:t>
      </w:r>
    </w:p>
    <w:p w14:paraId="7EFAF3EB" w14:textId="77777777" w:rsidR="00471C3A" w:rsidRPr="008D0FD9" w:rsidRDefault="00471C3A" w:rsidP="000E4390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lastRenderedPageBreak/>
        <w:t>Ход работы</w:t>
      </w:r>
    </w:p>
    <w:p w14:paraId="4FB6FAF0" w14:textId="25844AC1" w:rsidR="00FE1C9C" w:rsidRDefault="00807935" w:rsidP="00AD5F2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первую очередь при выполнении лабораторной работы база данных созданная в первой лабораторной работе была перенесена в проект при помощи технологии </w:t>
      </w:r>
      <w:r w:rsidRPr="00807935">
        <w:rPr>
          <w:bCs/>
          <w:i/>
          <w:iCs/>
          <w:sz w:val="28"/>
          <w:szCs w:val="28"/>
          <w:lang w:val="en-US"/>
        </w:rPr>
        <w:t>ENTITY</w:t>
      </w:r>
      <w:r w:rsidRPr="00807935">
        <w:rPr>
          <w:bCs/>
          <w:i/>
          <w:iCs/>
          <w:sz w:val="28"/>
          <w:szCs w:val="28"/>
        </w:rPr>
        <w:t xml:space="preserve"> </w:t>
      </w:r>
      <w:r w:rsidRPr="00807935">
        <w:rPr>
          <w:bCs/>
          <w:i/>
          <w:iCs/>
          <w:sz w:val="28"/>
          <w:szCs w:val="28"/>
          <w:lang w:val="en-US"/>
        </w:rPr>
        <w:t>FRAMEWORK</w:t>
      </w:r>
      <w:r w:rsidRPr="00807935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После перенесения базы в проект были сгенерированы классы моделей и класс контекста. Далее после подключения </w:t>
      </w:r>
      <w:r w:rsidRPr="00807935">
        <w:rPr>
          <w:bCs/>
          <w:i/>
          <w:iCs/>
          <w:sz w:val="28"/>
          <w:szCs w:val="28"/>
          <w:lang w:val="en-US"/>
        </w:rPr>
        <w:t>Entity</w:t>
      </w:r>
      <w:r w:rsidRPr="00807935">
        <w:rPr>
          <w:bCs/>
          <w:i/>
          <w:iCs/>
          <w:sz w:val="28"/>
          <w:szCs w:val="28"/>
        </w:rPr>
        <w:t xml:space="preserve"> </w:t>
      </w:r>
      <w:r w:rsidRPr="00807935">
        <w:rPr>
          <w:bCs/>
          <w:i/>
          <w:iCs/>
          <w:sz w:val="28"/>
          <w:szCs w:val="28"/>
          <w:lang w:val="en-US"/>
        </w:rPr>
        <w:t>Framework</w:t>
      </w:r>
      <w:r w:rsidRPr="00807935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строка подключения была перенесена в конфигурационный файл </w:t>
      </w:r>
      <w:proofErr w:type="spellStart"/>
      <w:r w:rsidRPr="00807935">
        <w:rPr>
          <w:bCs/>
          <w:i/>
          <w:iCs/>
          <w:sz w:val="28"/>
          <w:szCs w:val="28"/>
          <w:lang w:val="en-US"/>
        </w:rPr>
        <w:t>appsetings</w:t>
      </w:r>
      <w:proofErr w:type="spellEnd"/>
      <w:r w:rsidRPr="00807935">
        <w:rPr>
          <w:bCs/>
          <w:i/>
          <w:iCs/>
          <w:sz w:val="28"/>
          <w:szCs w:val="28"/>
        </w:rPr>
        <w:t>.</w:t>
      </w:r>
      <w:r w:rsidRPr="00807935">
        <w:rPr>
          <w:bCs/>
          <w:i/>
          <w:iCs/>
          <w:sz w:val="28"/>
          <w:szCs w:val="28"/>
          <w:lang w:val="en-US"/>
        </w:rPr>
        <w:t>json</w:t>
      </w:r>
      <w:r w:rsidRPr="00807935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далее при помощи класса </w:t>
      </w:r>
      <w:proofErr w:type="spellStart"/>
      <w:r w:rsidRPr="00807935">
        <w:rPr>
          <w:bCs/>
          <w:i/>
          <w:iCs/>
          <w:sz w:val="28"/>
          <w:szCs w:val="28"/>
          <w:lang w:val="en-US"/>
        </w:rPr>
        <w:t>WebApplicationBuilder</w:t>
      </w:r>
      <w:proofErr w:type="spellEnd"/>
      <w:r w:rsidRPr="0080793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файл контекста был внедрен в при помощи </w:t>
      </w:r>
      <w:r w:rsidRPr="00807935">
        <w:rPr>
          <w:bCs/>
          <w:i/>
          <w:iCs/>
          <w:sz w:val="28"/>
          <w:szCs w:val="28"/>
          <w:lang w:val="en-US"/>
        </w:rPr>
        <w:t>DI</w:t>
      </w:r>
      <w:r w:rsidRPr="00807935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в главный класс проекта. Теперь для обращения к базе данных будет использоваться один объект класса контекста.</w:t>
      </w:r>
    </w:p>
    <w:p w14:paraId="5F34906C" w14:textId="2579C71B" w:rsidR="00807935" w:rsidRPr="008C5CB9" w:rsidRDefault="00807935" w:rsidP="00AD5F2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после подключения базы данных к проекту был создан </w:t>
      </w:r>
      <w:r w:rsidR="008C5CB9">
        <w:rPr>
          <w:bCs/>
          <w:sz w:val="28"/>
          <w:szCs w:val="28"/>
        </w:rPr>
        <w:t xml:space="preserve">класс </w:t>
      </w:r>
      <w:proofErr w:type="spellStart"/>
      <w:r w:rsidR="008C5CB9" w:rsidRPr="008C5CB9">
        <w:rPr>
          <w:bCs/>
          <w:i/>
          <w:iCs/>
          <w:sz w:val="28"/>
          <w:szCs w:val="28"/>
        </w:rPr>
        <w:t>InsuranceCompanyСache</w:t>
      </w:r>
      <w:proofErr w:type="spellEnd"/>
      <w:r w:rsidR="008C5CB9">
        <w:rPr>
          <w:bCs/>
          <w:i/>
          <w:iCs/>
          <w:sz w:val="28"/>
          <w:szCs w:val="28"/>
        </w:rPr>
        <w:t xml:space="preserve"> </w:t>
      </w:r>
      <w:r w:rsidR="008C5CB9">
        <w:rPr>
          <w:bCs/>
          <w:sz w:val="28"/>
          <w:szCs w:val="28"/>
        </w:rPr>
        <w:t xml:space="preserve">который используется для кэширования запросов к базе данных. Для этого был создан метод </w:t>
      </w:r>
      <w:proofErr w:type="spellStart"/>
      <w:r w:rsidR="008C5CB9" w:rsidRPr="008C5CB9">
        <w:rPr>
          <w:bCs/>
          <w:i/>
          <w:iCs/>
          <w:sz w:val="28"/>
          <w:szCs w:val="28"/>
          <w:lang w:val="en-US"/>
        </w:rPr>
        <w:t>GetEntities</w:t>
      </w:r>
      <w:proofErr w:type="spellEnd"/>
      <w:r w:rsidR="008C5CB9" w:rsidRPr="008C5CB9">
        <w:rPr>
          <w:bCs/>
          <w:i/>
          <w:iCs/>
          <w:sz w:val="28"/>
          <w:szCs w:val="28"/>
        </w:rPr>
        <w:t xml:space="preserve"> </w:t>
      </w:r>
      <w:r w:rsidR="008C5CB9">
        <w:rPr>
          <w:bCs/>
          <w:sz w:val="28"/>
          <w:szCs w:val="28"/>
        </w:rPr>
        <w:t>который принимает входные параметры назван</w:t>
      </w:r>
    </w:p>
    <w:p w14:paraId="4F424363" w14:textId="7F57ED32" w:rsidR="007721B5" w:rsidRPr="00807935" w:rsidRDefault="00AC0D66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8D0FD9">
        <w:rPr>
          <w:b/>
          <w:sz w:val="28"/>
          <w:szCs w:val="28"/>
        </w:rPr>
        <w:t>Вывод</w:t>
      </w:r>
      <w:r w:rsidRPr="008D0FD9">
        <w:rPr>
          <w:sz w:val="28"/>
          <w:szCs w:val="28"/>
        </w:rPr>
        <w:t xml:space="preserve">: в ходе </w:t>
      </w:r>
      <w:r w:rsidR="0059572A">
        <w:rPr>
          <w:sz w:val="28"/>
          <w:szCs w:val="28"/>
        </w:rPr>
        <w:t>выпо</w:t>
      </w:r>
      <w:r w:rsidR="0033727F">
        <w:rPr>
          <w:sz w:val="28"/>
          <w:szCs w:val="28"/>
        </w:rPr>
        <w:t xml:space="preserve">лнения </w:t>
      </w:r>
      <w:r w:rsidR="000C7183">
        <w:rPr>
          <w:sz w:val="28"/>
          <w:szCs w:val="28"/>
        </w:rPr>
        <w:t xml:space="preserve">лабораторной работы </w:t>
      </w:r>
      <w:r w:rsidR="00181772">
        <w:rPr>
          <w:sz w:val="28"/>
          <w:szCs w:val="28"/>
        </w:rPr>
        <w:t>была изучена такая технология</w:t>
      </w:r>
      <w:r w:rsidR="00E1154C" w:rsidRPr="00E1154C">
        <w:rPr>
          <w:sz w:val="28"/>
          <w:szCs w:val="28"/>
        </w:rPr>
        <w:t xml:space="preserve"> </w:t>
      </w:r>
      <w:r w:rsidR="00E1154C" w:rsidRPr="00E1154C">
        <w:rPr>
          <w:i/>
          <w:iCs/>
          <w:sz w:val="28"/>
          <w:szCs w:val="28"/>
          <w:lang w:val="en-US"/>
        </w:rPr>
        <w:t>ASP</w:t>
      </w:r>
      <w:r w:rsidR="00E1154C" w:rsidRPr="00E1154C">
        <w:rPr>
          <w:i/>
          <w:iCs/>
          <w:sz w:val="28"/>
          <w:szCs w:val="28"/>
        </w:rPr>
        <w:t xml:space="preserve"> .</w:t>
      </w:r>
      <w:r w:rsidR="00E1154C" w:rsidRPr="00E1154C">
        <w:rPr>
          <w:i/>
          <w:iCs/>
          <w:sz w:val="28"/>
          <w:szCs w:val="28"/>
          <w:lang w:val="en-US"/>
        </w:rPr>
        <w:t>NET</w:t>
      </w:r>
      <w:r w:rsidR="00E1154C" w:rsidRPr="00E1154C">
        <w:rPr>
          <w:sz w:val="28"/>
          <w:szCs w:val="28"/>
        </w:rPr>
        <w:t xml:space="preserve"> </w:t>
      </w:r>
      <w:r w:rsidR="00E1154C">
        <w:rPr>
          <w:sz w:val="28"/>
          <w:szCs w:val="28"/>
        </w:rPr>
        <w:t>для создания веб приложений</w:t>
      </w:r>
      <w:r w:rsidR="00181772">
        <w:rPr>
          <w:sz w:val="28"/>
          <w:szCs w:val="28"/>
        </w:rPr>
        <w:t>.</w:t>
      </w:r>
      <w:r w:rsidR="00E1154C">
        <w:rPr>
          <w:sz w:val="28"/>
          <w:szCs w:val="28"/>
        </w:rPr>
        <w:t xml:space="preserve"> Была изучена технология кэширования данных при помощи интерфейса </w:t>
      </w:r>
      <w:proofErr w:type="spellStart"/>
      <w:r w:rsidR="00E1154C" w:rsidRPr="00E1154C">
        <w:rPr>
          <w:i/>
          <w:iCs/>
          <w:sz w:val="28"/>
          <w:szCs w:val="28"/>
          <w:lang w:val="en-US"/>
        </w:rPr>
        <w:t>IMemoryCache</w:t>
      </w:r>
      <w:proofErr w:type="spellEnd"/>
      <w:r w:rsidR="00E1154C" w:rsidRPr="00E1154C">
        <w:rPr>
          <w:i/>
          <w:iCs/>
          <w:sz w:val="28"/>
          <w:szCs w:val="28"/>
        </w:rPr>
        <w:t xml:space="preserve">. </w:t>
      </w:r>
      <w:r w:rsidR="00E1154C">
        <w:rPr>
          <w:sz w:val="28"/>
          <w:szCs w:val="28"/>
        </w:rPr>
        <w:t>Были изучены механизмы обработки запросов</w:t>
      </w:r>
      <w:r w:rsidR="00807935">
        <w:rPr>
          <w:sz w:val="28"/>
          <w:szCs w:val="28"/>
        </w:rPr>
        <w:t xml:space="preserve"> при помощи класса </w:t>
      </w:r>
      <w:proofErr w:type="spellStart"/>
      <w:r w:rsidR="00807935" w:rsidRPr="00807935">
        <w:rPr>
          <w:i/>
          <w:iCs/>
          <w:sz w:val="28"/>
          <w:szCs w:val="28"/>
          <w:lang w:val="en-US"/>
        </w:rPr>
        <w:t>HttpContext</w:t>
      </w:r>
      <w:proofErr w:type="spellEnd"/>
      <w:r w:rsidR="00807935" w:rsidRPr="00807935">
        <w:rPr>
          <w:i/>
          <w:iCs/>
          <w:sz w:val="28"/>
          <w:szCs w:val="28"/>
        </w:rPr>
        <w:t xml:space="preserve">. </w:t>
      </w:r>
      <w:r w:rsidR="00807935">
        <w:rPr>
          <w:sz w:val="28"/>
          <w:szCs w:val="28"/>
        </w:rPr>
        <w:t xml:space="preserve">Были изучены методы сохранения данных во временное хранилище при помощи технологии </w:t>
      </w:r>
      <w:r w:rsidR="00807935" w:rsidRPr="00807935">
        <w:rPr>
          <w:i/>
          <w:iCs/>
          <w:sz w:val="28"/>
          <w:szCs w:val="28"/>
          <w:lang w:val="en-US"/>
        </w:rPr>
        <w:t>Sessions</w:t>
      </w:r>
      <w:r w:rsidR="00807935" w:rsidRPr="00807935">
        <w:rPr>
          <w:sz w:val="28"/>
          <w:szCs w:val="28"/>
        </w:rPr>
        <w:t xml:space="preserve"> </w:t>
      </w:r>
      <w:r w:rsidR="00807935">
        <w:rPr>
          <w:sz w:val="28"/>
          <w:szCs w:val="28"/>
        </w:rPr>
        <w:t xml:space="preserve">и </w:t>
      </w:r>
      <w:r w:rsidR="00807935" w:rsidRPr="00807935">
        <w:rPr>
          <w:i/>
          <w:iCs/>
          <w:sz w:val="28"/>
          <w:szCs w:val="28"/>
          <w:lang w:val="en-US"/>
        </w:rPr>
        <w:t>Cookies</w:t>
      </w:r>
      <w:r w:rsidR="00807935" w:rsidRPr="00807935">
        <w:rPr>
          <w:i/>
          <w:iCs/>
          <w:sz w:val="28"/>
          <w:szCs w:val="28"/>
        </w:rPr>
        <w:t>.</w:t>
      </w:r>
    </w:p>
    <w:p w14:paraId="3C20144B" w14:textId="77777777" w:rsidR="00A846FE" w:rsidRPr="007721B5" w:rsidRDefault="007721B5" w:rsidP="00181772">
      <w:pPr>
        <w:spacing w:after="0" w:line="259" w:lineRule="auto"/>
        <w:rPr>
          <w:rFonts w:ascii="Times New Roman" w:hAnsi="Times New Roman"/>
          <w:bCs/>
          <w:sz w:val="28"/>
          <w:szCs w:val="28"/>
          <w:lang w:eastAsia="zh-CN"/>
        </w:rPr>
      </w:pPr>
      <w:r>
        <w:rPr>
          <w:bCs/>
          <w:sz w:val="28"/>
          <w:szCs w:val="28"/>
        </w:rPr>
        <w:br w:type="page"/>
      </w:r>
    </w:p>
    <w:p w14:paraId="35B7473B" w14:textId="77777777" w:rsidR="00FD7A54" w:rsidRPr="008363F9" w:rsidRDefault="00BF2AA8" w:rsidP="00BF2AA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8363F9">
        <w:rPr>
          <w:rFonts w:ascii="Times New Roman" w:hAnsi="Times New Roman"/>
          <w:b/>
          <w:sz w:val="32"/>
          <w:szCs w:val="32"/>
        </w:rPr>
        <w:lastRenderedPageBreak/>
        <w:t>ПРИЛОЖНИЕ А</w:t>
      </w:r>
    </w:p>
    <w:p w14:paraId="53346EEF" w14:textId="70C286CF" w:rsidR="00BF2AA8" w:rsidRPr="00E54D31" w:rsidRDefault="00BF2AA8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363F9">
        <w:rPr>
          <w:rFonts w:ascii="Times New Roman" w:hAnsi="Times New Roman"/>
          <w:sz w:val="28"/>
          <w:szCs w:val="28"/>
        </w:rPr>
        <w:t>класса</w:t>
      </w:r>
      <w:r w:rsidR="008363F9"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InsuranceCompanyContext</w:t>
      </w:r>
      <w:proofErr w:type="spellEnd"/>
    </w:p>
    <w:p w14:paraId="3A7FE58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5795C03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FCCD9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67BCC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lab3.Data;</w:t>
      </w:r>
    </w:p>
    <w:p w14:paraId="65C1C42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8E1BC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</w:t>
      </w:r>
      <w:proofErr w:type="spellEnd"/>
    </w:p>
    <w:p w14:paraId="47CC697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7F6378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BBDB6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80A436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GetProperties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CC8F8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.Where(p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p.PropertyType.IsGenericType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p.PropertyType.GetGenericTypeDefinition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&lt;&gt;))</w:t>
      </w:r>
    </w:p>
    <w:p w14:paraId="14ED3D9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.Select(p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5F8A1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8425B5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14B70C8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D68241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F3D045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2DC0E6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20E02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InsuranceCompanyContext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(DbContextOptions&lt;InsuranceCompanyContext&gt; options)</w:t>
      </w:r>
    </w:p>
    <w:p w14:paraId="0B4513F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(options)</w:t>
      </w:r>
    </w:p>
    <w:p w14:paraId="741C8B2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612500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793CFC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965BC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F4BEFB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38BE3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&lt;Client&gt; Clients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EE6F3D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24619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&lt;Contract&gt; Contracts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7C1587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6CA3C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5D4DAF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E2354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E232AC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2C03E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19EB44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77995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&lt;Policy&gt; Policies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743186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0C8AF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03C64F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F986B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AB2A69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AD2BC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75F52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OnModelCreating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4A639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0DB2E7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&gt;(entity =&gt;</w:t>
      </w:r>
    </w:p>
    <w:p w14:paraId="03931F5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E2633B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"PK__AgentTyp__3214EC075CDF68EC"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9A7E3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E81D0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AAE7FB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</w:t>
      </w:r>
    </w:p>
    <w:p w14:paraId="0366782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IsFixedLength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D1C66D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15A2AE9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11625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&lt;Client&gt;(entity =&gt;</w:t>
      </w:r>
    </w:p>
    <w:p w14:paraId="3EF6DBB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F576D6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"PK__Clients__3214EC0743EDA985"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0C8FD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F6DDE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e.Apartment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5DABED1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e.Birthdate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B4579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4C90FE7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e.House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717F076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e.MiddleName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(20);</w:t>
      </w:r>
    </w:p>
    <w:p w14:paraId="314CC58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e.MobilePhone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(20);</w:t>
      </w:r>
    </w:p>
    <w:p w14:paraId="6942994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(20);</w:t>
      </w:r>
    </w:p>
    <w:p w14:paraId="3AFFB68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e.PassportIdentification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F0927A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(14)</w:t>
      </w:r>
    </w:p>
    <w:p w14:paraId="1D4466F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IsFixedLength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42E543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e.PassportIssueDate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6196F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e.PassportNumber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E8C15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(9)</w:t>
      </w:r>
    </w:p>
    <w:p w14:paraId="6E4F0BD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IsFixedLength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986F98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e.Street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7A1F543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(20);</w:t>
      </w:r>
    </w:p>
    <w:p w14:paraId="1EEF51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5E117FC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5EEB9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&lt;Contract&gt;(entity =&gt;</w:t>
      </w:r>
    </w:p>
    <w:p w14:paraId="348045C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80212A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"PK__Contract__3214EC071E24DAA3"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915F7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081BD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e.EndDeadline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1FF49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e.Responsibilities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(100);</w:t>
      </w:r>
    </w:p>
    <w:p w14:paraId="7CF84D7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e.StartDeadline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C139B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7BD090D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52C85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&gt;(entity =&gt;</w:t>
      </w:r>
    </w:p>
    <w:p w14:paraId="01DC082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13248A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"PK__Insuranc__3214EC071B7233A7"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1A82F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1E389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e.MiddleName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(20);</w:t>
      </w:r>
    </w:p>
    <w:p w14:paraId="5F6D8E9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(20);</w:t>
      </w:r>
    </w:p>
    <w:p w14:paraId="0903DDE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"money"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64660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(20);</w:t>
      </w:r>
    </w:p>
    <w:p w14:paraId="4AAAA0C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E635A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d.AgentTypeNavigation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0A609B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CF591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9AB11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FK_InsuranceAgents_AgentTypes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89578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EF1C5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d.ContractNavigation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11F619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d.Contract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EECC5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3222F8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FK_InsuranceAgents_Contracts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86F70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21C0D53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BF6B0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&gt;(entity =&gt;</w:t>
      </w:r>
    </w:p>
    <w:p w14:paraId="3378D3A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D5CF38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"PK__Insuranc__3214EC07245436C3"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F85D6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24624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DB358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e.Description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A15FE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e.InsurancePayment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"money"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E9BF7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6242A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d.ClientNavigation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p.InsuranceCases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1A4742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D0A15A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6ED74B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FK_InsuranceCases_Clients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A2A00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E17AB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d.InsuranceAgentNavigation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p.InsuranceCases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82DA05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6CE59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B1F19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FK_InsuranceCases_InsuranceAgents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8CCAE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50AC2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d.SupportingDocumentNavigation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p.InsuranceCases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7E8280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55988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C914B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FK_InsuranceCases_SupportingDocuments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2B6CC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63F88A5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DF540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&gt;(entity =&gt;</w:t>
      </w:r>
    </w:p>
    <w:p w14:paraId="22A6EA5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78804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"PK__Insuranc__3214EC0795A5D734"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DE86A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E174F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e.Description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51D51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(100);</w:t>
      </w:r>
    </w:p>
    <w:p w14:paraId="4268C2A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47FF43D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DABFD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&lt;Policy&gt;(entity =&gt;</w:t>
      </w:r>
    </w:p>
    <w:p w14:paraId="30FF479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C696E0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"PK__Policies__3214EC0721D8E412"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AFC38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ED3E4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e.ApplicationDate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7C008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e.PolicyNumber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02C9B0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(16)</w:t>
      </w:r>
    </w:p>
    <w:p w14:paraId="4A45060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IsFixedLength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5063A1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e.PolicyPayment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"money"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EFD8B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59426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d.ClientNavigation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p.Policies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54B77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A0E3DF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F6C3DB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FK_Policies_Clients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88819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E0CEE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d.InsuranceAgentNavigation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p.Policies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46E6B9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21E9C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11548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FK_Policies_InsuranceAgents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E56AF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45FD2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d.InsuranceTypeNavigation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p.Policies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0D45B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A39409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16F03D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FK_Policies_InsuranceTypes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F44BE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7910476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90825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&gt;(entity =&gt;</w:t>
      </w:r>
    </w:p>
    <w:p w14:paraId="42E49BA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34D01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entity.HasNoKey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01F763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070BD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35E64F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d.InsuranceCaseId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753349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16345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FK_PolicyInsuranceCases_InsuranceCases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E1D3A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8096E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d.Policy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E2A572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d.PolicyId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5EBD0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86760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FK_PolicyInsuranceCases_Policies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6BDFF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547CABC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D6B3F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&gt;(entity =&gt;</w:t>
      </w:r>
    </w:p>
    <w:p w14:paraId="40C370F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4D2545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"PK__Supporti__3214EC07C5B6BCD5"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FAF49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86DE7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e.Description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10396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(100);</w:t>
      </w:r>
    </w:p>
    <w:p w14:paraId="5B768ED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6E529BF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35D54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OnModelCreatingPartial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43E58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45C932B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AAE1E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OnModelCreatingPartial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A8615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95D5B60" w14:textId="61016360" w:rsidR="005B67F9" w:rsidRPr="00181772" w:rsidRDefault="005B67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0E89E97B" w14:textId="7CB5A29D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InsuranceCompanyFactory</w:t>
      </w:r>
      <w:proofErr w:type="spellEnd"/>
    </w:p>
    <w:p w14:paraId="7AC6F32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3D6B083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27194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lab3.Data {</w:t>
      </w:r>
    </w:p>
    <w:p w14:paraId="4D0240F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InsuranceCompanyFactory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A84159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GetEnites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83CCFA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FF6B09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5E1DE9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25D86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"Clients"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7EC613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db.Clients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5ADE8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"Contracts"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318204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db.Contracts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9A72C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332C86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3E545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InsuranceCases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837117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db.InsuranceCases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A58CA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InsuranceTypes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111795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db.InsuranceTypes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6A0CD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"Policies"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D7BCAC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db.Policies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1F2E5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PolicyInsuranceCases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442086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db.PolicyInsuranceCases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499C8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SupportingDocuments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707D4F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db.SupportingDocuments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81834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D95E28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1F530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EC1A13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5529B1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4E43C1" w14:textId="5E799BE5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18875389" w14:textId="1B27B081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InsuranceCompanyСache</w:t>
      </w:r>
      <w:proofErr w:type="spellEnd"/>
    </w:p>
    <w:p w14:paraId="6673A13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7CFD4DB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Microsoft.Extensions.Caching.Memory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9C4EC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874A1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lab3.Data</w:t>
      </w:r>
    </w:p>
    <w:p w14:paraId="683127D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0D36A9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InsuranceCompanyСache</w:t>
      </w:r>
      <w:proofErr w:type="spellEnd"/>
    </w:p>
    <w:p w14:paraId="09AD98E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3D05CB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IMemoryCache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_cache;</w:t>
      </w:r>
    </w:p>
    <w:p w14:paraId="4B80CCA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3871D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CACHE_SAVE_TIME = 2 * 16 + 240;</w:t>
      </w:r>
    </w:p>
    <w:p w14:paraId="3B744E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EF89B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8357A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InsuranceCompanyСache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IMemoryCache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memoryCache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C736D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D8F389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7A969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_cache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memoryCache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F0700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207A85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D1267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GetEnites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20)</w:t>
      </w:r>
    </w:p>
    <w:p w14:paraId="34BD3A3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A6FE09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cache.TryGetValue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&gt;? entities);</w:t>
      </w:r>
    </w:p>
    <w:p w14:paraId="1107138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85481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(entities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2B3B4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88CD62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entities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InsuranceCompanyFactory.GetEnites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).Take(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FF553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entities,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MemoryCacheEntryOptions().SetAbsoluteExpiration(TimeSpan.FromSeconds(CACHE_SAVE_TIME)));</w:t>
      </w:r>
    </w:p>
    <w:p w14:paraId="0775767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04EE91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entities;</w:t>
      </w:r>
    </w:p>
    <w:p w14:paraId="2E509E6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5D98BB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A5E8E55" w14:textId="65D2C5F2" w:rsidR="008363F9" w:rsidRPr="00181772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472B7C7" w14:textId="77777777" w:rsidR="00E54D31" w:rsidRDefault="00E54D31" w:rsidP="008363F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A2071EA" w14:textId="69A08745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CacheFilter</w:t>
      </w:r>
      <w:proofErr w:type="spellEnd"/>
    </w:p>
    <w:p w14:paraId="141AF03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687E1AC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Microsoft.IdentityModel.Tokens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D682A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60627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</w:t>
      </w:r>
    </w:p>
    <w:p w14:paraId="54AE68D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1F8D2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CacheFilter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IFilterVisitor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1AB97A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Filter(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EE58EE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agentTypes.Where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agentType.Type.IsNullOrEmpty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e.Type.Trim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agentType.Type.Trim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7A8E8D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5F9BA0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6184C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&lt;Client&gt; Filter(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&lt;Client&gt; clients, Client client) {</w:t>
      </w:r>
    </w:p>
    <w:p w14:paraId="10301DB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clients.Where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client.Name.IsNullOrEmpty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e.Name.Trim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client.Name.Trim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20F0B14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CDA25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D9001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&lt;Contract&gt; Filter(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&lt;Contract&gt; contracts, Contract contract) {</w:t>
      </w:r>
    </w:p>
    <w:p w14:paraId="2AE5B6E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contracts.Where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contract.Responsibilities.IsNullOrEmpty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e.Responsibilities.Trim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contract.Responsibilities.Trim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9A633A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194E7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E2E95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Filter(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51D9EF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insuranceAgents.Where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68621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B86F51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Filter(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374BE0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insuranceCases.Where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insuranceCase.InsurancePayment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e.InsurancePayment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insuranceCase.InsurancePayment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AA1FF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9999E1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521A3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Filter(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9C5801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insuranceTypes.Where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insuranceType.Name.IsNullOrEmpty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e.Name.Trim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insuranceType.Name.Trim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08D085D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AC6B5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9FC73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&lt;Policy&gt; Filter(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&lt;Policy&gt; policies, Policy policy) {</w:t>
      </w:r>
    </w:p>
    <w:p w14:paraId="6BA99F0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policies.Where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policy.PolicyPayment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e.PolicyPayment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policy.PolicyPayment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46D60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98E194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6C4B8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Filter(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9A3D4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policyInsuranceCases.Where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policyInsuranceCase.PolicyId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e.PolicyId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policyInsuranceCase.PolicyId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2CBDD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B7B585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F8D1C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Filter(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594A6C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supportingDocuments.Where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supportingDocument.Name.IsNullOrEmpty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e.Name.Trim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supportingDocument.Name.Trim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02CEA77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FC2AA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DFCE66C" w14:textId="00FDCE2D" w:rsidR="008363F9" w:rsidRPr="00181772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C7CC375" w14:textId="7BCCB632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IFilterVisitor</w:t>
      </w:r>
      <w:proofErr w:type="spellEnd"/>
    </w:p>
    <w:p w14:paraId="3013096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655C358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7EE4C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</w:t>
      </w:r>
    </w:p>
    <w:p w14:paraId="281B3A2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792A2D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interface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IFilterVisitor</w:t>
      </w:r>
      <w:proofErr w:type="spellEnd"/>
    </w:p>
    <w:p w14:paraId="0F7CEBB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66AAEE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Filter(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C3D5D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&lt;Client&gt; Filter(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&lt;Client&gt; clients, Client client);</w:t>
      </w:r>
    </w:p>
    <w:p w14:paraId="44EE71D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&lt;Contract&gt; Filter(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&lt;Contract&gt; contracts, Contract contract);</w:t>
      </w:r>
    </w:p>
    <w:p w14:paraId="0A931B4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Filter(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8B480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Filter(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56A2A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Filter(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AA113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&lt;Policy&gt; Filter(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&lt;Policy&gt; policies, Policy policy);</w:t>
      </w:r>
    </w:p>
    <w:p w14:paraId="4764630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Filter(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38900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Filter(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F995F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0F5BF77" w14:textId="7EFAD44E" w:rsidR="008363F9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C3BEA63" w14:textId="5F00696F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1116F949" w14:textId="2F08AA3C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InsuranceCompanyHandlers</w:t>
      </w:r>
      <w:proofErr w:type="spellEnd"/>
    </w:p>
    <w:p w14:paraId="70C514A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lab3.Data;</w:t>
      </w:r>
    </w:p>
    <w:p w14:paraId="53B5AAE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7B6A12C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lab3.LocalStorage.Cookies;</w:t>
      </w:r>
    </w:p>
    <w:p w14:paraId="2F5FDC6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lab3.LocalStorage.Sessions;</w:t>
      </w:r>
    </w:p>
    <w:p w14:paraId="0B97093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3C48C2B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61DFF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lab3.Handlers</w:t>
      </w:r>
    </w:p>
    <w:p w14:paraId="1BDA9EA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D05AA9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InsuranceCompanyHandlers</w:t>
      </w:r>
      <w:proofErr w:type="spellEnd"/>
    </w:p>
    <w:p w14:paraId="4D6F0E1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87D80D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GetInfoPage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41C5BB0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9A521C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F0EDE5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SetTitile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Информация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о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запросе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75594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AddRequestInfo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8EF855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AddBackMenuButton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7DB0E1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.Build();</w:t>
      </w:r>
    </w:p>
    <w:p w14:paraId="49B80D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E5FC3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context.Response.WriteAsync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0A53E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541910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6641D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GetMainPage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50F7BB3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AD5904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header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Главное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меню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0D048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 {</w:t>
      </w:r>
    </w:p>
    <w:p w14:paraId="547492BA" w14:textId="77777777" w:rsidR="00E54D31" w:rsidRP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типов агентов"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клиентов"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контрактов"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72DCD01" w14:textId="77777777" w:rsidR="00E54D31" w:rsidRP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страховых агентов"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страховых случаев"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"Таблица типов </w:t>
      </w:r>
      <w:proofErr w:type="spellStart"/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срахования</w:t>
      </w:r>
      <w:proofErr w:type="spellEnd"/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31E5443" w14:textId="77777777" w:rsidR="00E54D31" w:rsidRP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полисов"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страховых случаев с полисами"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дополнительных документов"</w:t>
      </w:r>
    </w:p>
    <w:p w14:paraId="4D93715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C6F2E9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search_form1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 {</w:t>
      </w:r>
    </w:p>
    <w:p w14:paraId="405BC5A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"search form1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типов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агентов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"search form1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клиентов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"search form1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контрактов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BBA6D3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"search form1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страховых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агентов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"search form1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страховых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случаев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"search form1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типов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срахования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9FD8145" w14:textId="77777777" w:rsidR="00E54D31" w:rsidRP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form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1 полисов"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form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1 страховых случаев с полисами"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form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1 дополнительных документов"</w:t>
      </w:r>
    </w:p>
    <w:p w14:paraId="6D55122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3A7279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search_form2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 {</w:t>
      </w:r>
    </w:p>
    <w:p w14:paraId="6EA653D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"search form2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типов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агентов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"search form2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клиентов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"search form2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контрактов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DEC7CA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"search form2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страховых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агентов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"search form2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страховых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случаев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"search form2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типов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срахования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4763EF8" w14:textId="77777777" w:rsidR="00E54D31" w:rsidRP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form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2 полисов"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form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2 страховых случаев с полисами"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form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2 дополнительных документов"</w:t>
      </w:r>
    </w:p>
    <w:p w14:paraId="775AB47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DCB1E1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InsuranceCompanyContext.DbSetNames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4F1E5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4CE24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)&gt; list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4291875F" w14:textId="77777777" w:rsidR="00E54D31" w:rsidRP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"Информация о запросе"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info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)};</w:t>
      </w:r>
    </w:p>
    <w:p w14:paraId="64032F96" w14:textId="77777777" w:rsidR="00E54D31" w:rsidRP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94572C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tableNames.Count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851C5C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41CB8E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(tables[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"\\table_"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]));</w:t>
      </w:r>
    </w:p>
    <w:p w14:paraId="3CED974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1D1958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63076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tableNames.Count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21F072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B63529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(search_form1[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"\\search_form1_"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]));</w:t>
      </w:r>
    </w:p>
    <w:p w14:paraId="7C65483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491725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DCBC0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tableNames.Count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126A13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2030C2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(search_form2[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"\\search_form2_"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]));</w:t>
      </w:r>
    </w:p>
    <w:p w14:paraId="39F5F9D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C7EF73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DDC1D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F62CB1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SetTitile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Информация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о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запросе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163E1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AddListWithUrl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(header, list)</w:t>
      </w:r>
    </w:p>
    <w:p w14:paraId="2C58170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.Build();</w:t>
      </w:r>
    </w:p>
    <w:p w14:paraId="4A781CF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FC1D1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context.Response.WriteAsync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F635F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680D00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BA205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GetTablePage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D76BA0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ECBD9B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context.RequestServices.GetService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InsuranceCompanyСache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6D6C116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cache.GetEnites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E57B9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FC3D0A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627C33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AddBackMenuButton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E78480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.Build();</w:t>
      </w:r>
    </w:p>
    <w:p w14:paraId="27701FD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82592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context.Response.WriteAsync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A2925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9D512C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3D7FA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GetSearchForm1Page(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5822E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40F3C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context.RequestServices.GetService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InsuranceCompanyСache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5ED5FC8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sessionsVisitor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SessionsVisitor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245A6F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filter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522A54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2C397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entities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cache.GetEnites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A5507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entity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entities.FirstOrDefault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AcceptLocalData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sessionsVisitor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250BBA1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entities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entity.AcceptFilter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(filter, entities);</w:t>
      </w:r>
    </w:p>
    <w:p w14:paraId="4DEF09A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522AD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941D4B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(entity, 1)</w:t>
      </w:r>
    </w:p>
    <w:p w14:paraId="6D8A582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(entities)</w:t>
      </w:r>
    </w:p>
    <w:p w14:paraId="6F65C58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AddBackMenuButton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E57F71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.Build();</w:t>
      </w:r>
    </w:p>
    <w:p w14:paraId="7FAF94A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E6E6A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context.Response.WriteAsync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2C0ED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B42AE2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1F791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GetSearchForm2Page(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A7625C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195024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context.RequestServices.GetService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InsuranceCompanyСache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1C84A78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cookiesVisitor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CookiesVisitor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81C6C3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filter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570695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856BD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entities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cache.GetEnites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871D6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entity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entities.FirstOrDefault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AcceptLocalData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cookiesVisitor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337ED8E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entities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entity.AcceptFilter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(filter, entities);</w:t>
      </w:r>
    </w:p>
    <w:p w14:paraId="2453AE0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48C89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843441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(entity, 2)</w:t>
      </w:r>
    </w:p>
    <w:p w14:paraId="0797B89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(entities)</w:t>
      </w:r>
    </w:p>
    <w:p w14:paraId="62904B7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AddBackMenuButton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4AC2EA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.Build();</w:t>
      </w:r>
    </w:p>
    <w:p w14:paraId="6C86CAB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1C50C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context.Response.WriteAsync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5300C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A52F95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C34471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A3CA648" w14:textId="3EDAF3BB" w:rsidR="008363F9" w:rsidRDefault="008363F9" w:rsidP="008363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D9A18A" w14:textId="73C3E7E1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5A01C214" w14:textId="543391F2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HtmlBuilder</w:t>
      </w:r>
      <w:proofErr w:type="spellEnd"/>
    </w:p>
    <w:p w14:paraId="5A4B794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1C77B23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FCCEA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8FF0D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17800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</w:t>
      </w:r>
    </w:p>
    <w:p w14:paraId="2C98A7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759E55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HtmlBuilder</w:t>
      </w:r>
      <w:proofErr w:type="spellEnd"/>
    </w:p>
    <w:p w14:paraId="4EBF2D4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7395A3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_title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"default title"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46736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_body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C7041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F420D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SetTitile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title)</w:t>
      </w:r>
    </w:p>
    <w:p w14:paraId="409C02E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C2890B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_title = title;</w:t>
      </w:r>
    </w:p>
    <w:p w14:paraId="7B43AD4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5BEBA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76CB54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73E4A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AddRequestInfo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HttpRequest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request)</w:t>
      </w:r>
    </w:p>
    <w:p w14:paraId="79187FE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F0F1C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htmlRequestInfo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"&lt;div style=\"text-align: center;\"&gt;&lt;H1&gt;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Информация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о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клиенте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&lt;/H1&gt;"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7851B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htmlRequestInfo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$"&lt;h3&gt;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Сервер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request.Host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&lt;/h3&gt;"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E3749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htmlRequestInfo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$"&lt;h3&gt;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Путь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request.PathBase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&lt;/h3&gt;"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FD2EB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htmlRequestInfo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$"&lt;h3&gt;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Протокол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request.Protocol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&lt;/h3&gt;"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F5ABC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htmlRequestInfo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$"&lt;h3&gt;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Метод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&lt;/h3&gt;"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CB927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htmlRequestInfo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$"&lt;h3&gt;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Схема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request.Scheme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&lt;/h3&gt;"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BF8AC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_body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htmlRequestInfo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3C6F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89A9B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D40A46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F0C65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AddBackMenuButton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6F68C7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B77914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_body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"&lt;h3&gt;&lt;a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href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=\"\\\"&gt;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Главная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&lt;/a&gt;&lt;/h3&gt;"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0D987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9F5CE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BD03C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46EA0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AddListWithUrl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itemsWithUrl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68C9DE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B9289E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$"&lt;div style=\"text-align: center;\"&gt;&lt;H1&gt;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{header}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&lt;/H1&gt;&lt;ul&gt;"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C1147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item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itemsWithUrl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D3A35B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D2BF20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$"&lt;li&gt;&lt;a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href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&lt;/a&gt;&lt;/li&gt;"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F06E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7C73A6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"&lt;/ul&gt;"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197AD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8A145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_body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3C55E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B9680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D787F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88DEE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entities)</w:t>
      </w:r>
    </w:p>
    <w:p w14:paraId="4DDBCA8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3F64CE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"&lt;div style =\"text-align: center;\"&gt;&lt;table border='1'&gt;"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F01C6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HtmlTableVisitor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87F160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entity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entities)</w:t>
      </w:r>
    </w:p>
    <w:p w14:paraId="0E7DE11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E32011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entity.AcceptHtml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5F690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A4CFD7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"&lt;/table&gt;"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A3D85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_body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AEE72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E6BED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5356CF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A1442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entity,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EC1381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9241C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htmlParser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HtmlFormVisitor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F1F3D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entity.AcceptHtml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htmlParser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25423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_body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695AF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D4B29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5D42F6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2B9FD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Build()</w:t>
      </w:r>
    </w:p>
    <w:p w14:paraId="5C9FECF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E53D01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htmlPage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StringBuilder();</w:t>
      </w:r>
    </w:p>
    <w:p w14:paraId="70622FC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htmlPage.Append(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$"&lt;HTML&gt;&lt;HEAD&gt;&lt;TITLE&gt;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{_title}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&lt;/TITLE&gt;&lt;/HEAD&gt;&lt;META http-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equiv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='Content-Type' content='text/html; charset=utf-8'/&gt;&lt;BODY&gt;"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D0059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htmlPage.Append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(_body);</w:t>
      </w:r>
    </w:p>
    <w:p w14:paraId="2472538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htmlPage.Append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"&lt;/div&gt;&lt;/BODY&gt;&lt;/HTML&gt;"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FB69A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htmlPage.ToString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81186C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36B9ED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5ACD8BF" w14:textId="42B85F57" w:rsidR="008363F9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A386C5" w14:textId="11229EFA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53F6FE8E" w14:textId="35043620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HtmlFormVisitor</w:t>
      </w:r>
      <w:proofErr w:type="spellEnd"/>
    </w:p>
    <w:p w14:paraId="14F4497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7AB3C2F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4B119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EE869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</w:t>
      </w:r>
    </w:p>
    <w:p w14:paraId="10ADA28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703FCDF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HtmlFormVisitor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IHtmlVisitor</w:t>
      </w:r>
      <w:proofErr w:type="spellEnd"/>
    </w:p>
    <w:p w14:paraId="5ACD187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92FFC1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E627E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95182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HtmlFormVisitor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CBED6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C5F577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AB624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9E5DC7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4699B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982EF7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F28C19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79972A7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$"&lt;form action='/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search_form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method='POST'&gt;"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74455E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Название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&lt;input type='text' name='Type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value =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agentType.Type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39FFD0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"&lt;INPUT type ='submit' value='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Показать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'&gt;&lt;/FORM&gt;"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BB7A7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2552D0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AD0F3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Parse(Client client)</w:t>
      </w:r>
    </w:p>
    <w:p w14:paraId="622D176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6E8B31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582C962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$"&lt;form action='/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search_form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_Clients' method='POST'&gt;"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188898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Имя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&lt;input type='text' name='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ClientName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value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E106DC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"&lt;INPUT type ='submit' value='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Показать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'&gt;&lt;/FORM&gt;"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4F9F6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4A2991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D7F86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Parse(Contract contract)</w:t>
      </w:r>
    </w:p>
    <w:p w14:paraId="046224C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428813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60F2D06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$"&lt;form action='/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search_form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_Contracts' method='POST'&gt;"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E3312E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Ответственность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&lt;input type='text' name='Responsibilities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value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contract.Responsibilities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8692D4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"&lt;INPUT type ='submit' value='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Показать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'&gt;&lt;/FORM&gt;"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FB560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61F7AA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B1DA3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20C957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7CEE63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0763EE0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$"&lt;form action='/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search_form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method='POST'&gt;"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FAE848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Зарплата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&lt;input type='number' name='Salary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value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051E81D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"&lt;INPUT type ='submit' value='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Показать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'&gt;&lt;/FORM&gt;"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68C0D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3BA015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D26AB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0545E2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FAC9AB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3BB8403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$"&lt;form action='/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search_form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InsuranceCases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method='POST'&gt;"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68345E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Страховая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плата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&lt;input type='number' name='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value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insuranceCase.InsurancePayment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51CBDC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"&lt;INPUT type ='submit' value='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Показать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'&gt;&lt;/FORM&gt;"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A94A7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B9B9D6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F1C21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4AFF87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DDC070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6D07A0C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$"&lt;form action='/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search_form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InsuranceTypes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method='POST'&gt;"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8AF62A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название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&lt;input type='text' name='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InsuranceTypeName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value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B67BC3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"&lt;INPUT type ='submit' value='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Показать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'&gt;&lt;/FORM&gt;"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AB676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AA14A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E76D1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Parse(Policy policy)</w:t>
      </w:r>
    </w:p>
    <w:p w14:paraId="4751C39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6C9010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083816A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$"&lt;form action='/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search_form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_Policies' method='POST'&gt;"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AC89F6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стоимость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полиса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&lt;input type='text' name='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PolicyPayment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value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policy.PolicyPayment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D9779B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"&lt;INPUT type ='submit' value='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Показать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'&gt;&lt;/FORM&gt;"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248EB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082B46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50A62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03A10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C45687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7DC5EF7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$"&lt;form action='/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search_form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PolicyInsuranceCases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method='POST'&gt;"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D810F6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$"ID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полиса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&lt;input type='number' name='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PolicyId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value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policyInsuranceCase.PolicyId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B380A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"&lt;INPUT type ='submit' value='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Показать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'&gt;&lt;/FORM&gt;"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F2F4A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6A11E4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12B78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F17589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DAE423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212F1C0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$"&lt;form action='/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search_form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SupportingDocuments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method='POST'&gt;"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752657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название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&lt;input type='text' name='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SupportingDocumentName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value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F0AB5C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"&lt;INPUT type ='submit' value='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Показать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'&gt;&lt;/FORM&gt;"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EBAA2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3EC138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BF8E2C4" w14:textId="12B60F11" w:rsidR="008363F9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8399430" w14:textId="1E36202A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558B4E4C" w14:textId="3EFB5705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HtmlTableVisitor</w:t>
      </w:r>
      <w:proofErr w:type="spellEnd"/>
    </w:p>
    <w:p w14:paraId="483399E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7EA5148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1078E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</w:t>
      </w:r>
    </w:p>
    <w:p w14:paraId="78FBCA7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E9394D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HtmlTableVisitor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IHtmlVisitor</w:t>
      </w:r>
      <w:proofErr w:type="spellEnd"/>
    </w:p>
    <w:p w14:paraId="2EC2EDE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72C938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23694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D8A58C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6F7BB20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7769FFD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88A10E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agentType.Type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3B7A11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$"&lt;/tr&gt;"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AB14F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C512BD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0CA41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Parse(Client client)</w:t>
      </w:r>
    </w:p>
    <w:p w14:paraId="6CFFC1E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ABF641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0B6F627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B20DA6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667683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0816458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974FD7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client.MiddleName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782CA06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client.Birthdate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311CDD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client.MobilePhone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D1326F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2C9EA5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client.Street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72F7F3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client.House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431487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client.Apartment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1B6AA8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client.PassportNumber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7B8724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client.PassportIdentification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A03FB7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client.PassportIssueDate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5D29B2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$"&lt;/tr&gt;"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973DB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426D2A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6BDCE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Parse(Contract contract)</w:t>
      </w:r>
    </w:p>
    <w:p w14:paraId="550594E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22D603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31D10E1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C15BE8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93C044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contract.Responsibilities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7E7D2EE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contract.StartDeadline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37DFBB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contract.EndDeadline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32F39A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$"&lt;/tr&gt;"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C2C9A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CBDEDC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58697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3D23F6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3D788D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5EAA91E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0AB276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1144D6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2EA22D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B4845D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insuranceAgent.MiddleName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EABFC8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0702D1E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insuranceAgent.TransactionPercent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23C74F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insuranceAgent.Contract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460424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BDC9FF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$"&lt;/tr&gt;"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F1F40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22C02B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71139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608DA3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CA8A52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4CD4D15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B6EC57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039AA3E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insuranceCase.Client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E8D97F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insuranceCase.InsuranceAgent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790B1B5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insuranceCase.Date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A25DA0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insuranceCase.InsurancePayment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92A72E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insuranceCase.SupportingDocument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C869D0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$"&lt;/tr&gt;"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43B7B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7ECBA7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B9EA7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6436B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93C46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3CE2668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48525D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3094AD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688507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insuranceType.Description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68336C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$"&lt;/tr&gt;"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D9327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17174E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9E261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Parse(Policy policy)</w:t>
      </w:r>
    </w:p>
    <w:p w14:paraId="06293E3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743A9D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79D7F80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D53B4E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F500C5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policy.PolicyNumber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7CF51F6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policy.PolicyPayment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2C33B3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policy.PolicyTerm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76C383D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policy.ApplicationDate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5A4FD2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58FE64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C82255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07DF0B2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$"&lt;/tr&gt;"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BC299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7937B5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EE8B8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6B56E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9F1400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6732D05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36EA9F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policyInsuranceCase.PolicyId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77B29D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policyInsuranceCase.InsuranceCaseId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7B01176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$"&lt;/tr&gt;"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EB1B9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8E359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ABA61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0ED8C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3A02FC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5355B01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950870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158948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7E478E8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supportingDocument.Description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A32EE4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$"&lt;/tr&gt;"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EC577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BE3334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632676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7CBDD5" w14:textId="2FF82641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03FD0C30" w14:textId="2530AB44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IHtmlVisitor</w:t>
      </w:r>
      <w:proofErr w:type="spellEnd"/>
    </w:p>
    <w:p w14:paraId="66BA7DF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1B7ED17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364AD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</w:t>
      </w:r>
    </w:p>
    <w:p w14:paraId="1CE23C6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E33FFA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interface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IHtmlVisitor</w:t>
      </w:r>
      <w:proofErr w:type="spellEnd"/>
    </w:p>
    <w:p w14:paraId="1BE47BE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771D72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58FB7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Parse(Client client);</w:t>
      </w:r>
    </w:p>
    <w:p w14:paraId="51B4ED4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Parse(Contract contract);</w:t>
      </w:r>
    </w:p>
    <w:p w14:paraId="2500D60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208F3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22BFF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2B4D2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Parse(Policy policy);</w:t>
      </w:r>
    </w:p>
    <w:p w14:paraId="603BDD0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9C670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289A6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AB86A2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E0612E" w14:textId="53865F23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4B72368A" w14:textId="53BC2E75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955AF" w:rsidRPr="000955AF">
        <w:rPr>
          <w:rFonts w:ascii="Times New Roman" w:hAnsi="Times New Roman"/>
          <w:i/>
          <w:iCs/>
          <w:sz w:val="28"/>
          <w:szCs w:val="28"/>
          <w:lang w:val="en-US"/>
        </w:rPr>
        <w:t>CookiesVisitor</w:t>
      </w:r>
      <w:proofErr w:type="spellEnd"/>
    </w:p>
    <w:p w14:paraId="513A22D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3E581F0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AAFF7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lab3.LocalStorage.Cookies</w:t>
      </w:r>
    </w:p>
    <w:p w14:paraId="1C188E9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5222BE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CookiesVisitor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ILocalSaveVisitor</w:t>
      </w:r>
      <w:proofErr w:type="spellEnd"/>
    </w:p>
    <w:p w14:paraId="3AFC792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2C13E8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4A8803E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F0A865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D19FA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1E601B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"Type2"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FDD7B1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context.Response.Cookies.Append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type);</w:t>
      </w:r>
    </w:p>
    <w:p w14:paraId="6EC8DE0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 Type = type };</w:t>
      </w:r>
    </w:p>
    <w:p w14:paraId="2AF9978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43683F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A723D0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B9B1CC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8AB571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03980B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Type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};</w:t>
      </w:r>
    </w:p>
    <w:p w14:paraId="790C11D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F15871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7ECBF3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06FB75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8D90D5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E2D90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Save(Client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1EAC50B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3A0286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3C028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33953C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"ClientName2"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94FBA4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context.Response.Cookies.Append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"Client"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name);</w:t>
      </w:r>
    </w:p>
    <w:p w14:paraId="22A93BF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Client() { Name = name };</w:t>
      </w:r>
    </w:p>
    <w:p w14:paraId="516E18D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7BCE7F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51B0CF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9CC9E8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"Client"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9EB137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A557A7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Client() { Name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"Client"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};</w:t>
      </w:r>
    </w:p>
    <w:p w14:paraId="7C480BB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2F60ED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Client();</w:t>
      </w:r>
    </w:p>
    <w:p w14:paraId="64A46A7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295CDD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805C2A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09B14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 Save(Contract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7EE2A92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87F945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6A5B0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83295F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responsibilities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"Responsibilities2"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7B146E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context.Response.Cookies.Append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"Contract"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responsibilities);</w:t>
      </w:r>
    </w:p>
    <w:p w14:paraId="56FA020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Contract() { Responsibilities = responsibilities };</w:t>
      </w:r>
    </w:p>
    <w:p w14:paraId="502BC46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A1A1CF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6D664D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9E71A3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"Contract"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71E4A95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C41126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Contract() { Responsibilities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"Contract"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};</w:t>
      </w:r>
    </w:p>
    <w:p w14:paraId="176C8C7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A561D0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Contract();</w:t>
      </w:r>
    </w:p>
    <w:p w14:paraId="14A4874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6E6CB0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F074DF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45E93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33100A6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96C69E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26FA1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55508E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"Salary2"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salary);</w:t>
      </w:r>
    </w:p>
    <w:p w14:paraId="1A43DA9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context.Response.Cookies.Append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salary.ToString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824B32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 Salary = salary };</w:t>
      </w:r>
    </w:p>
    <w:p w14:paraId="72FAE8F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EC926B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5DF67F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6A34F2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21FA93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3AC537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Salary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};</w:t>
      </w:r>
    </w:p>
    <w:p w14:paraId="150BC37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F55A88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42E50A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FD7FC6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BFA623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97BD2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3B40C98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F800EA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BE982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0E0ADB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"InsurancePayment2"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754E9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context.Response.Cookies.Append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insurancePayment.ToString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D552CD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47A6AF4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09E982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F3FB87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A9515E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147558B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4D9479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};</w:t>
      </w:r>
    </w:p>
    <w:p w14:paraId="4E9D116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AB24FD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5AE1C1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378535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A21A77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2253E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37FA80D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02CA3F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9B5D5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258192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"InsuranceTypeName2"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8C9216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context.Response.Cookies.Append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13C73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Name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7CCE251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B714E8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4DE580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0E2D25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08AD15E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32CEEE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Name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};</w:t>
      </w:r>
    </w:p>
    <w:p w14:paraId="1DD67E3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8B503E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362D14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102E13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686C7B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A8449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 Save(Policy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415C4CE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CFEA03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55529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74D76C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"PolicyPayment2"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D315B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context.Response.Cookies.Append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policyPayment.ToString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9F53B1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Policy()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4FE8B5E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D96280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48A12E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003B52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94A856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AEC4BE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Policy()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};</w:t>
      </w:r>
    </w:p>
    <w:p w14:paraId="7627EEE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505BB0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Policy();</w:t>
      </w:r>
    </w:p>
    <w:p w14:paraId="77E61AD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1A1B08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FF25C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5A311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0C1A36B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4B1F1E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99380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2608397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"PolicyId2"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9175E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context.Response.Cookies.Append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policyId.ToString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B64F96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6BC1DAF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6FAD04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F15592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10A4F2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138BCCD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53EDC2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};</w:t>
      </w:r>
    </w:p>
    <w:p w14:paraId="0790A1E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29FFDB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ED678A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4DE961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A302BB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0A235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60FB616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6D3A1B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F02E1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C251A2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"SupportingDocumentName2"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669E07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context.Response.Cookies.Append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name);</w:t>
      </w:r>
    </w:p>
    <w:p w14:paraId="76D48D2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 Name = name };</w:t>
      </w:r>
    </w:p>
    <w:p w14:paraId="5337977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6BA6D9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90B575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323108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33EF0E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0AC952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Name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};</w:t>
      </w:r>
    </w:p>
    <w:p w14:paraId="57E3AF3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4C5E94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794601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237AE9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D30EAC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8ACE3E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FCA5D1" w14:textId="0366EAA4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3E87FAAE" w14:textId="228F9F40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955AF" w:rsidRPr="000955AF">
        <w:rPr>
          <w:rFonts w:ascii="Times New Roman" w:hAnsi="Times New Roman"/>
          <w:i/>
          <w:iCs/>
          <w:sz w:val="28"/>
          <w:szCs w:val="28"/>
          <w:lang w:val="en-US"/>
        </w:rPr>
        <w:t>SessionExtensions</w:t>
      </w:r>
      <w:proofErr w:type="spellEnd"/>
    </w:p>
    <w:p w14:paraId="64827B9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Newtonsoft.Json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CCA40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BE702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lab3.LocalStorage.Sessions</w:t>
      </w:r>
    </w:p>
    <w:p w14:paraId="11E12B2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641971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SessionExtensions</w:t>
      </w:r>
      <w:proofErr w:type="spellEnd"/>
    </w:p>
    <w:p w14:paraId="1D4D327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596613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ISession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session,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key, T value)</w:t>
      </w:r>
    </w:p>
    <w:p w14:paraId="651C4E3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9F1D95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session.SetString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(key,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JsonConvert.SerializeObject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(value));</w:t>
      </w:r>
    </w:p>
    <w:p w14:paraId="1E2BC96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D961D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8C03A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Get&lt;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ISession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session,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key)</w:t>
      </w:r>
    </w:p>
    <w:p w14:paraId="5C75B3A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A79E35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session.GetString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(key);</w:t>
      </w:r>
    </w:p>
    <w:p w14:paraId="21123F2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entity = value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JsonConvert.DeserializeObject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&lt;T&gt;(value);</w:t>
      </w:r>
    </w:p>
    <w:p w14:paraId="540D221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entity;</w:t>
      </w:r>
    </w:p>
    <w:p w14:paraId="16E0C5C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810812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6E8A8EE" w14:textId="3C381D99" w:rsidR="008363F9" w:rsidRPr="00181772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BF37561" w14:textId="77777777" w:rsidR="000955AF" w:rsidRDefault="000955AF" w:rsidP="00E767B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C74DA79" w14:textId="6F0241BF" w:rsidR="00E767B0" w:rsidRPr="00E767B0" w:rsidRDefault="00E767B0" w:rsidP="00E767B0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767B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767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955AF" w:rsidRPr="000955AF">
        <w:rPr>
          <w:rFonts w:ascii="Times New Roman" w:hAnsi="Times New Roman"/>
          <w:i/>
          <w:iCs/>
          <w:sz w:val="28"/>
          <w:szCs w:val="28"/>
          <w:lang w:val="en-US"/>
        </w:rPr>
        <w:t>SessionsVisitor</w:t>
      </w:r>
      <w:proofErr w:type="spellEnd"/>
    </w:p>
    <w:p w14:paraId="3D3193A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31FA57B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02FBF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lab3.LocalStorage.Sessions</w:t>
      </w:r>
    </w:p>
    <w:p w14:paraId="4989045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877DD0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SessionsVisitor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ILocalSaveVisitor</w:t>
      </w:r>
      <w:proofErr w:type="spellEnd"/>
    </w:p>
    <w:p w14:paraId="1966956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F7E7E0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02B6158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E63E7D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9C1946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267CD0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"Type1"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33043D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Type = type };</w:t>
      </w:r>
    </w:p>
    <w:p w14:paraId="5DA7EDA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54988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6D293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CD42F6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32C44C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456B05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CB8396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7FBE1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9ABB09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AA1D0C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D3C9F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Save(Client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53F8213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11EE09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89B081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E92A20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"ClientName1"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A5F363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{ Name = name };</w:t>
      </w:r>
    </w:p>
    <w:p w14:paraId="11B0D5D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"Client"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0899D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025C7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EA2242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D51239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CCE24C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client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&lt;Client&gt;(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"Client"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Client();</w:t>
      </w:r>
    </w:p>
    <w:p w14:paraId="1B65BB7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client;</w:t>
      </w:r>
    </w:p>
    <w:p w14:paraId="28D6720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5E1DC5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4CF1FB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FFAF9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 Save(Contract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23FF984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F81E1F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C78CF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677A25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responsibilities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"Responsibilities1"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69BCFC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 { Responsibilities = responsibilities };</w:t>
      </w:r>
    </w:p>
    <w:p w14:paraId="127FD06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"Contract"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6ACC9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37C08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DE0F42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A04179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A0B0E3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contract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&lt;Contract&gt;(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"Contract"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Contract();</w:t>
      </w:r>
    </w:p>
    <w:p w14:paraId="352D63E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contract;</w:t>
      </w:r>
    </w:p>
    <w:p w14:paraId="295F059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D6635D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52B631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859D8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6CFA4AD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917114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4FE703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022BF6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"Salary1"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salary);</w:t>
      </w:r>
    </w:p>
    <w:p w14:paraId="20157D5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Salary = salary };</w:t>
      </w:r>
    </w:p>
    <w:p w14:paraId="7376C29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14972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F70A0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E48B97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6FFB49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ABEEA3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92BAA5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321F6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CEB5F7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CB99F0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17EBF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48C3998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2E5983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0CB34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B472B2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"InsurancePayment1"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4E2D2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3627632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12855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911AD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6C0711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FBF734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EB6034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7A93D4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A1596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2EFF1F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A21EB3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48909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64DED56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3ACC7D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67ABE7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DE9F31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"InsuranceTypeName1"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3205A2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Name = name };</w:t>
      </w:r>
    </w:p>
    <w:p w14:paraId="2B2E7F7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DD3CD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73F5E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EAE353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C3BD6E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EAFE24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C88F53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3431F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66ED68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5280F2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DACB9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 Save(Policy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10C0900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663582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38CB2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9D7210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"PolicyPayment1"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1A5B9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newPolicy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6739629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newPolicy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88ECF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newPolicy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F68D1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78FF71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906DC4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73CC4F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policy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&lt;Policy&gt;(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Policy();</w:t>
      </w:r>
    </w:p>
    <w:p w14:paraId="715C19C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policy;</w:t>
      </w:r>
    </w:p>
    <w:p w14:paraId="7555EB6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C343E2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B4174D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2C8D7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5D3BBF9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832920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719B00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1F83A67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"PolicyId1"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95B82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42C5E43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CFFE9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67026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4D42CE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ACC04B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FDED0E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2010CA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4E46B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EFCC11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884F9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61611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73D5988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449343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65967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F4A6E0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"SupportingDocumentName1"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56C0D1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Name = name };</w:t>
      </w:r>
    </w:p>
    <w:p w14:paraId="3D3ED93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1FCCC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FEBD4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4B17E8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850D4F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007F21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BDEF95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10D6D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50F24E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107F5E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BDAA3BF" w14:textId="39728BE5" w:rsidR="00E767B0" w:rsidRPr="00181772" w:rsidRDefault="000955AF" w:rsidP="000955AF">
      <w:pPr>
        <w:spacing w:after="0"/>
        <w:rPr>
          <w:rFonts w:ascii="Cascadia Code" w:hAnsi="Cascadia Code"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D01694" w14:textId="3B407F4C" w:rsidR="00E767B0" w:rsidRPr="00181772" w:rsidRDefault="00E767B0" w:rsidP="00E767B0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8177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18177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955AF" w:rsidRPr="000955AF">
        <w:rPr>
          <w:rFonts w:ascii="Times New Roman" w:hAnsi="Times New Roman"/>
          <w:i/>
          <w:iCs/>
          <w:sz w:val="28"/>
          <w:szCs w:val="28"/>
          <w:lang w:val="en-US"/>
        </w:rPr>
        <w:t>ILocalSaveVisitor</w:t>
      </w:r>
      <w:proofErr w:type="spellEnd"/>
    </w:p>
    <w:p w14:paraId="373B340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7546F3A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FD95E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</w:t>
      </w:r>
    </w:p>
    <w:p w14:paraId="446D532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11CDA6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interface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ILocalSaveVisitor</w:t>
      </w:r>
      <w:proofErr w:type="spellEnd"/>
    </w:p>
    <w:p w14:paraId="3AF2D72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1353FE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context);</w:t>
      </w:r>
    </w:p>
    <w:p w14:paraId="42E0312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Client Save(Client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context);</w:t>
      </w:r>
    </w:p>
    <w:p w14:paraId="2DCA17D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Contract Save(Contract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context);</w:t>
      </w:r>
    </w:p>
    <w:p w14:paraId="3D01137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context);</w:t>
      </w:r>
    </w:p>
    <w:p w14:paraId="6D552C0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context);</w:t>
      </w:r>
    </w:p>
    <w:p w14:paraId="7785DF6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context);</w:t>
      </w:r>
    </w:p>
    <w:p w14:paraId="65D95A4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Policy Save(Policy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context);</w:t>
      </w:r>
    </w:p>
    <w:p w14:paraId="5E69FFA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context);</w:t>
      </w:r>
    </w:p>
    <w:p w14:paraId="2380C48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context);</w:t>
      </w:r>
    </w:p>
    <w:p w14:paraId="1DFFCD8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97D6CA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C86EEC0" w14:textId="5BBDC849" w:rsidR="00E767B0" w:rsidRDefault="00E767B0" w:rsidP="00E767B0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</w:rPr>
      </w:pPr>
    </w:p>
    <w:p w14:paraId="5E328B60" w14:textId="18C4DDA3" w:rsidR="000955AF" w:rsidRP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55A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0955A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AgentType</w:t>
      </w:r>
      <w:proofErr w:type="spellEnd"/>
    </w:p>
    <w:p w14:paraId="403CA00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70D4C24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2D2EEAE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7BF74FC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BB67C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0589B81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67AF3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7BA4DB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14432C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5DF41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7F68BA8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C8365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6ED9801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14067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IFilterVisitor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entities) {</w:t>
      </w:r>
    </w:p>
    <w:p w14:paraId="0049C74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entities.Select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 =&gt;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6F78F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47F703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01053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AcceptHtml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IHtmlVisitor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visitor) {</w:t>
      </w:r>
    </w:p>
    <w:p w14:paraId="7A30CB0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EA3F3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187C8C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2DF25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AcceptLocalData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ILocalSaveVisitor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 {</w:t>
      </w:r>
    </w:p>
    <w:p w14:paraId="6AB736C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visitor.Save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11BDF5B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AB98A57" w14:textId="14B80D9C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CC5636" w14:textId="77777777" w:rsidR="000955AF" w:rsidRDefault="000955AF" w:rsidP="000955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B609B0E" w14:textId="722F75BD" w:rsidR="000955AF" w:rsidRP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55A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0955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Client</w:t>
      </w:r>
    </w:p>
    <w:p w14:paraId="5A5ED14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028F2B7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4983678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51282E3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82DCD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705ECF3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3F4F4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Client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7D17E4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AE5828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CDEB2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3C3800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144BB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2BAA636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B46D2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1ECBC82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CB7F3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Birthdate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BDBB65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EF409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MobilePhone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38E771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7A8B4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City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73E4DA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34F8B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Street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736A5E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8665F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House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D022AD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3254D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Apartment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10EDBB0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2D169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PassportNumber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BC7B1C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FB4DB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PassportIssueDate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1E086E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A4DCB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PassportIdentification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18B4D95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02853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14BC978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0E9B5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&lt;Policy&gt; Policies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List&lt;Policy&gt;();</w:t>
      </w:r>
    </w:p>
    <w:p w14:paraId="25695AE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D0252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IFilterVisitor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entities) {</w:t>
      </w:r>
    </w:p>
    <w:p w14:paraId="2D2E4AF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entities.Select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(Client)e),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FDF07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FFEFB2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F676B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AcceptHtml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IHtmlVisitor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visitor) {</w:t>
      </w:r>
    </w:p>
    <w:p w14:paraId="7135190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0D22F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C0425D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2C927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AcceptLocalData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ILocalSaveVisitor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 {</w:t>
      </w:r>
    </w:p>
    <w:p w14:paraId="56FB54D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visitor.Save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02F1A64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B83B44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EECDF8" w14:textId="17AFB5B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</w:rPr>
      </w:pPr>
    </w:p>
    <w:p w14:paraId="4A67E381" w14:textId="34E9DEC1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Contract</w:t>
      </w:r>
    </w:p>
    <w:p w14:paraId="2930CF2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50885C4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1A49818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10FA576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F7077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15E566C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A482F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Contract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E41DB3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F835C0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6ED91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Responsibilities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08BA2D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F22D1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0B91DF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BFF05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674F2E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968C6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5D96715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86E97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IFilterVisitor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entities) {</w:t>
      </w:r>
    </w:p>
    <w:p w14:paraId="25B7C31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entities.Select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(Contract)e),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C508A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2E8BAD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54A65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AcceptHtml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IHtmlVisitor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visitor) {</w:t>
      </w:r>
    </w:p>
    <w:p w14:paraId="4B7E487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AE2C8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2EF458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4C44D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AcceptLocalData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ILocalSaveVisitor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 {</w:t>
      </w:r>
    </w:p>
    <w:p w14:paraId="18FA717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visitor.Save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5ADF5E8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63B719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B136596" w14:textId="77777777" w:rsidR="000955AF" w:rsidRP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1AF7AB31" w14:textId="4C5617B7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IEntity</w:t>
      </w:r>
      <w:proofErr w:type="spellEnd"/>
    </w:p>
    <w:p w14:paraId="618BAA3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460E00C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2240DBB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2D39B3E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B7762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</w:t>
      </w:r>
    </w:p>
    <w:p w14:paraId="2E3C190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298BBC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interface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8683E1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AcceptHtml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IHtmlVisitor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visitor);</w:t>
      </w:r>
    </w:p>
    <w:p w14:paraId="622219A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AcceptLocalData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ILocalSaveVisitor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context);</w:t>
      </w:r>
    </w:p>
    <w:p w14:paraId="513EB85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IFilterVisitor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entities);</w:t>
      </w:r>
    </w:p>
    <w:p w14:paraId="6E33B76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110C32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D89FF9" w14:textId="77777777" w:rsidR="000955AF" w:rsidRP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5F491FF7" w14:textId="2D656996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InsuranceAgent</w:t>
      </w:r>
      <w:proofErr w:type="spellEnd"/>
    </w:p>
    <w:p w14:paraId="03F5165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6C67021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46C8EBB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250711D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450AF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42C2DB6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68F72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DDE9E7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071E20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F99D6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219723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3F2EA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3ED768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E8792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3C7B8BE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B3F1F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457708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84709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Salary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8E0154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9CA56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F820FC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A3F0F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TransactionPercent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B607CB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9C4BE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A196A6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150C1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6E7E0AD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740D8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2337483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DA0F9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&lt;Policy&gt; Policies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List&lt;Policy&gt;();</w:t>
      </w:r>
    </w:p>
    <w:p w14:paraId="3A94003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DA512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IFilterVisitor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entities) {</w:t>
      </w:r>
    </w:p>
    <w:p w14:paraId="0468C82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entities.Select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 =&gt;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D21D8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1C2F2A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E4804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AcceptHtml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IHtmlVisitor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visitor) {</w:t>
      </w:r>
    </w:p>
    <w:p w14:paraId="1F1A352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7601B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92BCC0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3FE60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AcceptLocalData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ILocalSaveVisitor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 {</w:t>
      </w:r>
    </w:p>
    <w:p w14:paraId="5E67F26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visitor.Save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54CA65A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3AA9F8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907E0E" w14:textId="77777777" w:rsidR="000955AF" w:rsidRP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38D8A491" w14:textId="76B31ED1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InsuranceCase</w:t>
      </w:r>
      <w:proofErr w:type="spellEnd"/>
    </w:p>
    <w:p w14:paraId="2667313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5FD70AD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57C8362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36D2FBD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1365D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1E374FB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FABC9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0217F7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022C75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459A9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6493C6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9ED3D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231F30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44A95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221FE2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1FB57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Description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481A93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46718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27E6F9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8B86A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EB9F1E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83574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2FB84FD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DC513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3B24577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3D2C3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1D59FE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64590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IFilterVisitor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entities) {</w:t>
      </w:r>
    </w:p>
    <w:p w14:paraId="23B841E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entities.Select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 =&gt;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C5050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75E834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E0362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AcceptHtml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IHtmlVisitor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visitor) {</w:t>
      </w:r>
    </w:p>
    <w:p w14:paraId="778A68C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E3A39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F07C25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B6EEA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AcceptLocalData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ILocalSaveVisitor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 {</w:t>
      </w:r>
    </w:p>
    <w:p w14:paraId="0FED4F5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visitor.Save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1E0A511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CD5C2F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0B224CC" w14:textId="77777777" w:rsidR="000955AF" w:rsidRP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575B8B8E" w14:textId="21F82E71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InsuranceType</w:t>
      </w:r>
      <w:proofErr w:type="spellEnd"/>
    </w:p>
    <w:p w14:paraId="50D208D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24A9CD4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213557A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1670EF0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8F747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6B74535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AE4DC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1EBB4F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A8A85D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3CF9E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214BBBE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74747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Description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BA4FA7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2A274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&lt;Policy&gt; Policies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List&lt;Policy&gt;();</w:t>
      </w:r>
    </w:p>
    <w:p w14:paraId="2331025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349F8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IFilterVisitor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entities) {</w:t>
      </w:r>
    </w:p>
    <w:p w14:paraId="3FD7B2B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entities.Select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 =&gt;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EEE4D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7CD592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E2199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AcceptHtml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IHtmlVisitor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visitor) {</w:t>
      </w:r>
    </w:p>
    <w:p w14:paraId="4BFC896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2FFC3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5EB0AD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0AC90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AcceptLocalData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ILocalSaveVisitor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 {</w:t>
      </w:r>
    </w:p>
    <w:p w14:paraId="19CF920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visitor.Save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4B21C0A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8E8A3A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1A6111" w14:textId="77777777" w:rsidR="000955AF" w:rsidRP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6E059CE7" w14:textId="68E5AB9C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Policy</w:t>
      </w:r>
    </w:p>
    <w:p w14:paraId="114F413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2885A7C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2A82847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6C2096C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45506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332B0A1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2ED97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Policy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15889A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CA5E86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D22A6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0B1DA6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13AC1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7BD6A3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A15A0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6106F33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AE566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534C4A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69B08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5A543A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20D14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PolicyTerm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60A784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B5E93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PolicyPayment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FC14C4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993E4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12F7F46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66F00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11203C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27794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2463808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470FE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IFilterVisitor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entities) {</w:t>
      </w:r>
    </w:p>
    <w:p w14:paraId="7938EF7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entities.Select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(Policy)e),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4847D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7F8F8F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74113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AcceptHtml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IHtmlVisitor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visitor) {</w:t>
      </w:r>
    </w:p>
    <w:p w14:paraId="20C563F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99C82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9A0B24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E3F80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AcceptLocalData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ILocalSaveVisitor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 {</w:t>
      </w:r>
    </w:p>
    <w:p w14:paraId="38AFF5A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visitor.Save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516F9C7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DF56367" w14:textId="41D3A102" w:rsidR="000955AF" w:rsidRPr="000955AF" w:rsidRDefault="000955AF" w:rsidP="000955AF">
      <w:pPr>
        <w:spacing w:after="0" w:line="24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23A864" w14:textId="77777777" w:rsidR="000955AF" w:rsidRDefault="000955AF" w:rsidP="000955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5B7F02" w14:textId="558B23D9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PolicyInsuranceCase</w:t>
      </w:r>
      <w:proofErr w:type="spellEnd"/>
    </w:p>
    <w:p w14:paraId="0B9E86D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5BA8AA8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70A383A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4BFF038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37F63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2AEC719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CEAC1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2AD8A7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6A6887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CF34A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122925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55515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621DB3B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8385A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8AA8D1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F475A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IFilterVisitor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entities) {</w:t>
      </w:r>
    </w:p>
    <w:p w14:paraId="3A51E1D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entities.Select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 =&gt;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51664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7CD404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26D9B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AcceptHtml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IHtmlVisitor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visitor) {</w:t>
      </w:r>
    </w:p>
    <w:p w14:paraId="657A8AE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30C3A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ECF76F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131D7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AcceptLocalData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ILocalSaveVisitor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 {</w:t>
      </w:r>
    </w:p>
    <w:p w14:paraId="605E729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visitor.Save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225ED73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B72E99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EB2C39" w14:textId="77777777" w:rsidR="000955AF" w:rsidRP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01268365" w14:textId="169B4955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0955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SupportingDocument</w:t>
      </w:r>
      <w:proofErr w:type="spellEnd"/>
    </w:p>
    <w:p w14:paraId="4075573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709FF72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43D97E0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09C43A3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F9425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4073DE7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29B48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</w:p>
    <w:p w14:paraId="32FE5A5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DD365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B79926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F320A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737DA2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B96C0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Description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87127A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0BCBF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079DDFA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9A310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IFilterVisitor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entities) {</w:t>
      </w:r>
    </w:p>
    <w:p w14:paraId="0C58DE0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entities.Select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 =&gt;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4B44C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A9A7F0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0714B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AcceptHtml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IHtmlVisitor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visitor) {</w:t>
      </w:r>
    </w:p>
    <w:p w14:paraId="7EB38C8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22BFC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525147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8F99F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AcceptLocalData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ILocalSaveVisitor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 {</w:t>
      </w:r>
    </w:p>
    <w:p w14:paraId="42114B3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visitor.Save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2C7EDA8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991BE8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E58FDD2" w14:textId="07468926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3909F7A2" w14:textId="404CD50B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55A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0955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Program</w:t>
      </w:r>
    </w:p>
    <w:p w14:paraId="74BB859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lab3.Data;</w:t>
      </w:r>
    </w:p>
    <w:p w14:paraId="59016B8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lab3.Handlers;</w:t>
      </w:r>
    </w:p>
    <w:p w14:paraId="2686897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552E6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E2869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51AF1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9B6B83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1C6961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builder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WebApplication.CreateBuilder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789DF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7051BE2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builder.Services.AddDbContext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&gt;(options =&gt; options.UseSqlServer(builder.Configuration.GetConnectionString(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"InsuranceCompany"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14:paraId="0AF82CA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builder.Services.AddTransient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InsuranceCompanyСache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6DD5670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builder.Services.AddMemoryCache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EDE03A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builder.Services.AddDistributedMemoryCache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640148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builder.Services.AddSession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3609BF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4B540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app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builder.Build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0E3647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app.UseSession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E91ED7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app.UseCookiePolicy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F50C07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F41FA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handler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InsuranceCompanyHandlers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B6EE04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InsuranceCompanyContext.DbSetNames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9F97E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93600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D7774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"/info"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appBuilder.Run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(context)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handler.GetInfoPage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(context)));</w:t>
      </w:r>
    </w:p>
    <w:p w14:paraId="5506F7D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table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tables){</w:t>
      </w:r>
    </w:p>
    <w:p w14:paraId="075EE8C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$"/table_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{table}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appBuilder.Run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(context)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handler.GetTablePage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(context, table)));</w:t>
      </w:r>
    </w:p>
    <w:p w14:paraId="5F15119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6503B3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table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tables) {</w:t>
      </w:r>
    </w:p>
    <w:p w14:paraId="0EFBE49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$"/search_form1_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{table}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appBuilder.Run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(context) =&gt; handler.GetSearchForm1Page(context, table)));</w:t>
      </w:r>
    </w:p>
    <w:p w14:paraId="707DAFF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0D3EC7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table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tables) {</w:t>
      </w:r>
    </w:p>
    <w:p w14:paraId="7D23A6B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$"/search_form2_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{table}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appBuilder.Run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(context) =&gt; handler.GetSearchForm2Page(context, table)));</w:t>
      </w:r>
    </w:p>
    <w:p w14:paraId="5BBF7C4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C0F291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A9841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app.Run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(context)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handler.GetMainPage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(context));</w:t>
      </w:r>
    </w:p>
    <w:p w14:paraId="1E3D73E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93F69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app.Run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56846B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8083D50" w14:textId="6C6CB87C" w:rsidR="000955AF" w:rsidRPr="000955AF" w:rsidRDefault="000955AF" w:rsidP="000955AF">
      <w:pPr>
        <w:spacing w:after="0" w:line="24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ADAE3F4" w14:textId="77777777" w:rsidR="000955AF" w:rsidRPr="008363F9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</w:rPr>
      </w:pPr>
    </w:p>
    <w:sectPr w:rsidR="000955AF" w:rsidRPr="008363F9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8B041ED"/>
    <w:multiLevelType w:val="hybridMultilevel"/>
    <w:tmpl w:val="B050A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6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5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15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16"/>
  </w:num>
  <w:num w:numId="15">
    <w:abstractNumId w:val="2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D6C"/>
    <w:rsid w:val="000778C8"/>
    <w:rsid w:val="000955AF"/>
    <w:rsid w:val="000A7CF8"/>
    <w:rsid w:val="000C5C09"/>
    <w:rsid w:val="000C5FC2"/>
    <w:rsid w:val="000C7183"/>
    <w:rsid w:val="000D4449"/>
    <w:rsid w:val="000D5A17"/>
    <w:rsid w:val="000E38C5"/>
    <w:rsid w:val="000E4390"/>
    <w:rsid w:val="001101F2"/>
    <w:rsid w:val="00111BAB"/>
    <w:rsid w:val="00165303"/>
    <w:rsid w:val="001657E7"/>
    <w:rsid w:val="0016618B"/>
    <w:rsid w:val="00175971"/>
    <w:rsid w:val="00181772"/>
    <w:rsid w:val="001B1201"/>
    <w:rsid w:val="001C6CAA"/>
    <w:rsid w:val="00210A2A"/>
    <w:rsid w:val="002137CF"/>
    <w:rsid w:val="00241A80"/>
    <w:rsid w:val="00247F77"/>
    <w:rsid w:val="00253DE9"/>
    <w:rsid w:val="00265762"/>
    <w:rsid w:val="002B0654"/>
    <w:rsid w:val="002B167E"/>
    <w:rsid w:val="002E1488"/>
    <w:rsid w:val="002E335A"/>
    <w:rsid w:val="00321A0E"/>
    <w:rsid w:val="00336AC9"/>
    <w:rsid w:val="0033727F"/>
    <w:rsid w:val="00363FD3"/>
    <w:rsid w:val="0036590A"/>
    <w:rsid w:val="00395A55"/>
    <w:rsid w:val="003973C2"/>
    <w:rsid w:val="003E0D08"/>
    <w:rsid w:val="0040371F"/>
    <w:rsid w:val="00425045"/>
    <w:rsid w:val="00471C3A"/>
    <w:rsid w:val="00494466"/>
    <w:rsid w:val="004C2B6D"/>
    <w:rsid w:val="00505215"/>
    <w:rsid w:val="00520CB3"/>
    <w:rsid w:val="00545552"/>
    <w:rsid w:val="00556995"/>
    <w:rsid w:val="005640B6"/>
    <w:rsid w:val="0057271C"/>
    <w:rsid w:val="00575725"/>
    <w:rsid w:val="0059572A"/>
    <w:rsid w:val="005B67F9"/>
    <w:rsid w:val="00617749"/>
    <w:rsid w:val="00657468"/>
    <w:rsid w:val="006817D1"/>
    <w:rsid w:val="0068541D"/>
    <w:rsid w:val="006B3C0B"/>
    <w:rsid w:val="006C0BE1"/>
    <w:rsid w:val="006C5A55"/>
    <w:rsid w:val="006C6A8F"/>
    <w:rsid w:val="00707D50"/>
    <w:rsid w:val="00713B86"/>
    <w:rsid w:val="00717142"/>
    <w:rsid w:val="00764073"/>
    <w:rsid w:val="007721B5"/>
    <w:rsid w:val="00787936"/>
    <w:rsid w:val="007C28AB"/>
    <w:rsid w:val="007C7252"/>
    <w:rsid w:val="007D50CF"/>
    <w:rsid w:val="007F0921"/>
    <w:rsid w:val="007F15AB"/>
    <w:rsid w:val="00807935"/>
    <w:rsid w:val="00821060"/>
    <w:rsid w:val="00821466"/>
    <w:rsid w:val="00830CE7"/>
    <w:rsid w:val="00830E0A"/>
    <w:rsid w:val="008363F9"/>
    <w:rsid w:val="00843D6C"/>
    <w:rsid w:val="00852B37"/>
    <w:rsid w:val="00854B33"/>
    <w:rsid w:val="0087450A"/>
    <w:rsid w:val="00875427"/>
    <w:rsid w:val="0089655F"/>
    <w:rsid w:val="008B28BF"/>
    <w:rsid w:val="008C5CB9"/>
    <w:rsid w:val="008D0FD9"/>
    <w:rsid w:val="008D1BB0"/>
    <w:rsid w:val="00901CF1"/>
    <w:rsid w:val="009150CB"/>
    <w:rsid w:val="009473C5"/>
    <w:rsid w:val="009C33C9"/>
    <w:rsid w:val="009C71B0"/>
    <w:rsid w:val="009D34F2"/>
    <w:rsid w:val="009D4BE4"/>
    <w:rsid w:val="009D5FAD"/>
    <w:rsid w:val="009E4504"/>
    <w:rsid w:val="00A0114E"/>
    <w:rsid w:val="00A22FB2"/>
    <w:rsid w:val="00A35703"/>
    <w:rsid w:val="00A846FE"/>
    <w:rsid w:val="00AA1567"/>
    <w:rsid w:val="00AC0D66"/>
    <w:rsid w:val="00AD183C"/>
    <w:rsid w:val="00AD5F2B"/>
    <w:rsid w:val="00AE76BC"/>
    <w:rsid w:val="00B36098"/>
    <w:rsid w:val="00B60C02"/>
    <w:rsid w:val="00B76D6B"/>
    <w:rsid w:val="00B779F5"/>
    <w:rsid w:val="00B97A16"/>
    <w:rsid w:val="00BA08AB"/>
    <w:rsid w:val="00BB5D68"/>
    <w:rsid w:val="00BD062E"/>
    <w:rsid w:val="00BF2AA8"/>
    <w:rsid w:val="00C01617"/>
    <w:rsid w:val="00C14BE7"/>
    <w:rsid w:val="00C31348"/>
    <w:rsid w:val="00C55002"/>
    <w:rsid w:val="00CB32DF"/>
    <w:rsid w:val="00CD2085"/>
    <w:rsid w:val="00CD617F"/>
    <w:rsid w:val="00CD798C"/>
    <w:rsid w:val="00CF3E68"/>
    <w:rsid w:val="00D01ABF"/>
    <w:rsid w:val="00D36FAC"/>
    <w:rsid w:val="00D54115"/>
    <w:rsid w:val="00D66DD8"/>
    <w:rsid w:val="00D7048A"/>
    <w:rsid w:val="00D7708B"/>
    <w:rsid w:val="00D85C31"/>
    <w:rsid w:val="00D941B9"/>
    <w:rsid w:val="00DA3ED0"/>
    <w:rsid w:val="00DF517C"/>
    <w:rsid w:val="00E0301F"/>
    <w:rsid w:val="00E04D55"/>
    <w:rsid w:val="00E068DE"/>
    <w:rsid w:val="00E1154C"/>
    <w:rsid w:val="00E16508"/>
    <w:rsid w:val="00E261A6"/>
    <w:rsid w:val="00E33C62"/>
    <w:rsid w:val="00E347DC"/>
    <w:rsid w:val="00E40FF9"/>
    <w:rsid w:val="00E54D31"/>
    <w:rsid w:val="00E56902"/>
    <w:rsid w:val="00E61BDB"/>
    <w:rsid w:val="00E667A5"/>
    <w:rsid w:val="00E73DF9"/>
    <w:rsid w:val="00E767B0"/>
    <w:rsid w:val="00EE432F"/>
    <w:rsid w:val="00EE52C0"/>
    <w:rsid w:val="00F06DF0"/>
    <w:rsid w:val="00F16529"/>
    <w:rsid w:val="00F46351"/>
    <w:rsid w:val="00F77CF9"/>
    <w:rsid w:val="00F8517E"/>
    <w:rsid w:val="00F87A5A"/>
    <w:rsid w:val="00F87E92"/>
    <w:rsid w:val="00FD7A54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5AF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AD5F2B"/>
    <w:rPr>
      <w:color w:val="605E5C"/>
      <w:shd w:val="clear" w:color="auto" w:fill="E1DFDD"/>
    </w:rPr>
  </w:style>
  <w:style w:type="paragraph" w:styleId="aa">
    <w:name w:val="Body Text Indent"/>
    <w:basedOn w:val="a"/>
    <w:link w:val="ab"/>
    <w:uiPriority w:val="99"/>
    <w:semiHidden/>
    <w:unhideWhenUsed/>
    <w:rsid w:val="009D34F2"/>
    <w:pPr>
      <w:spacing w:after="120"/>
      <w:ind w:left="360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9D34F2"/>
    <w:rPr>
      <w:rFonts w:ascii="Calibri" w:eastAsia="Times New Roman" w:hAnsi="Calibri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CC48E-C760-4ECE-BFDB-D47439528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29</Pages>
  <Words>8674</Words>
  <Characters>49445</Characters>
  <Application>Microsoft Office Word</Application>
  <DocSecurity>0</DocSecurity>
  <Lines>412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KOROL</cp:lastModifiedBy>
  <cp:revision>25</cp:revision>
  <cp:lastPrinted>2023-09-21T20:21:00Z</cp:lastPrinted>
  <dcterms:created xsi:type="dcterms:W3CDTF">2023-05-28T21:42:00Z</dcterms:created>
  <dcterms:modified xsi:type="dcterms:W3CDTF">2023-10-18T16:47:00Z</dcterms:modified>
</cp:coreProperties>
</file>